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232" w:rsidRPr="001F4EF9" w:rsidRDefault="00821ED3">
      <w:pPr>
        <w:pStyle w:val="Title"/>
        <w:rPr>
          <w:rFonts w:ascii="Times New Roman" w:hAnsi="Times New Roman" w:cs="Times New Roman"/>
        </w:rPr>
      </w:pPr>
      <w:r>
        <w:rPr>
          <w:rFonts w:ascii="Times New Roman" w:hAnsi="Times New Roman" w:cs="Times New Roman"/>
        </w:rPr>
        <w:br/>
      </w:r>
      <w:r w:rsidR="00F8320D" w:rsidRPr="001F4EF9">
        <w:rPr>
          <w:rFonts w:ascii="Times New Roman" w:hAnsi="Times New Roman" w:cs="Times New Roman"/>
        </w:rPr>
        <w:t>Text Representation Techniques: Bag of Words, TF-IDF</w:t>
      </w:r>
    </w:p>
    <w:p w:rsidR="00913799" w:rsidRPr="001F4EF9" w:rsidRDefault="007E1343" w:rsidP="00913799">
      <w:pPr>
        <w:pStyle w:val="Heading1"/>
        <w:rPr>
          <w:rFonts w:ascii="Times New Roman" w:hAnsi="Times New Roman" w:cs="Times New Roman"/>
        </w:rPr>
      </w:pPr>
      <w:r w:rsidRPr="001F4EF9">
        <w:rPr>
          <w:rFonts w:ascii="Times New Roman" w:hAnsi="Times New Roman" w:cs="Times New Roman"/>
        </w:rPr>
        <w:t>Data Representation</w:t>
      </w:r>
    </w:p>
    <w:p w:rsidR="002145CE" w:rsidRPr="001F4EF9" w:rsidRDefault="00913799" w:rsidP="002145CE">
      <w:pPr>
        <w:rPr>
          <w:rFonts w:ascii="Times New Roman" w:hAnsi="Times New Roman" w:cs="Times New Roman"/>
        </w:rPr>
      </w:pPr>
      <w:r w:rsidRPr="001F4EF9">
        <w:rPr>
          <w:rFonts w:ascii="Times New Roman" w:hAnsi="Times New Roman" w:cs="Times New Roman"/>
        </w:rPr>
        <w:t>Data representation is the way information is structured and encoded so that it can be processed by computers or interpreted by humans. It transforms raw data into a meaningful format, like converting text into numerical vectors for machine learning or images into pixel grids</w:t>
      </w:r>
      <w:r w:rsidR="00C53F90" w:rsidRPr="001F4EF9">
        <w:rPr>
          <w:rFonts w:ascii="Times New Roman" w:hAnsi="Times New Roman" w:cs="Times New Roman"/>
        </w:rPr>
        <w:t>.</w:t>
      </w:r>
    </w:p>
    <w:p w:rsidR="002145CE" w:rsidRPr="001F4EF9" w:rsidRDefault="002145CE" w:rsidP="002145CE">
      <w:pPr>
        <w:pStyle w:val="Heading2"/>
        <w:rPr>
          <w:rFonts w:ascii="Times New Roman" w:hAnsi="Times New Roman" w:cs="Times New Roman"/>
        </w:rPr>
      </w:pPr>
      <w:r w:rsidRPr="001F4EF9">
        <w:rPr>
          <w:rFonts w:ascii="Times New Roman" w:hAnsi="Times New Roman" w:cs="Times New Roman"/>
        </w:rPr>
        <w:t>Example:</w:t>
      </w:r>
    </w:p>
    <w:p w:rsidR="002145CE" w:rsidRPr="001F4EF9" w:rsidRDefault="002145CE" w:rsidP="00913799">
      <w:pPr>
        <w:rPr>
          <w:rFonts w:ascii="Times New Roman" w:hAnsi="Times New Roman" w:cs="Times New Roman"/>
        </w:rPr>
      </w:pPr>
    </w:p>
    <w:p w:rsidR="00913799" w:rsidRPr="001F4EF9" w:rsidRDefault="006B3843" w:rsidP="00913799">
      <w:pPr>
        <w:rPr>
          <w:rFonts w:ascii="Times New Roman" w:hAnsi="Times New Roman" w:cs="Times New Roman"/>
        </w:rPr>
      </w:pPr>
      <w:r>
        <w:rPr>
          <w:rFonts w:ascii="Times New Roman" w:hAnsi="Times New Roman" w:cs="Times New Roman"/>
          <w:noProof/>
        </w:rPr>
        <w:drawing>
          <wp:inline distT="0" distB="0" distL="0" distR="0">
            <wp:extent cx="3284220" cy="3558540"/>
            <wp:effectExtent l="0" t="0" r="0" b="0"/>
            <wp:docPr id="111253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84220" cy="3558540"/>
                    </a:xfrm>
                    <a:prstGeom prst="rect">
                      <a:avLst/>
                    </a:prstGeom>
                    <a:noFill/>
                    <a:ln>
                      <a:noFill/>
                    </a:ln>
                  </pic:spPr>
                </pic:pic>
              </a:graphicData>
            </a:graphic>
          </wp:inline>
        </w:drawing>
      </w:r>
      <w:r w:rsidR="00C53F90" w:rsidRPr="001F4EF9">
        <w:rPr>
          <w:rFonts w:ascii="Times New Roman" w:hAnsi="Times New Roman" w:cs="Times New Roman"/>
          <w:noProof/>
        </w:rPr>
        <w:drawing>
          <wp:inline distT="0" distB="0" distL="0" distR="0">
            <wp:extent cx="2121417" cy="3526972"/>
            <wp:effectExtent l="19050" t="0" r="0" b="0"/>
            <wp:docPr id="4" name="Picture 39" descr="C:\Users\arun1\AppData\Local\Microsoft\Windows\INetCache\Content.Word\6540e642053561ffdce766f87d828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run1\AppData\Local\Microsoft\Windows\INetCache\Content.Word\6540e642053561ffdce766f87d828237.jpg"/>
                    <pic:cNvPicPr>
                      <a:picLocks noChangeAspect="1" noChangeArrowheads="1"/>
                    </pic:cNvPicPr>
                  </pic:nvPicPr>
                  <pic:blipFill>
                    <a:blip r:embed="rId7"/>
                    <a:srcRect/>
                    <a:stretch>
                      <a:fillRect/>
                    </a:stretch>
                  </pic:blipFill>
                  <pic:spPr bwMode="auto">
                    <a:xfrm>
                      <a:off x="0" y="0"/>
                      <a:ext cx="2121417" cy="3526972"/>
                    </a:xfrm>
                    <a:prstGeom prst="rect">
                      <a:avLst/>
                    </a:prstGeom>
                    <a:noFill/>
                    <a:ln w="9525">
                      <a:noFill/>
                      <a:miter lim="800000"/>
                      <a:headEnd/>
                      <a:tailEnd/>
                    </a:ln>
                  </pic:spPr>
                </pic:pic>
              </a:graphicData>
            </a:graphic>
          </wp:inline>
        </w:drawing>
      </w:r>
    </w:p>
    <w:p w:rsidR="00EB4A4F" w:rsidRPr="001F4EF9" w:rsidRDefault="00EB4A4F" w:rsidP="00913799">
      <w:pPr>
        <w:rPr>
          <w:rFonts w:ascii="Times New Roman" w:hAnsi="Times New Roman" w:cs="Times New Roman"/>
        </w:rPr>
      </w:pPr>
    </w:p>
    <w:p w:rsidR="0072707E" w:rsidRPr="001F4EF9" w:rsidRDefault="0072707E" w:rsidP="00913799">
      <w:pPr>
        <w:rPr>
          <w:rFonts w:ascii="Times New Roman" w:hAnsi="Times New Roman" w:cs="Times New Roman"/>
        </w:rPr>
      </w:pPr>
    </w:p>
    <w:p w:rsidR="0072707E" w:rsidRPr="001F4EF9" w:rsidRDefault="0072707E" w:rsidP="00913799">
      <w:pPr>
        <w:rPr>
          <w:rFonts w:ascii="Times New Roman" w:hAnsi="Times New Roman" w:cs="Times New Roman"/>
        </w:rPr>
      </w:pPr>
    </w:p>
    <w:p w:rsidR="00C53F90" w:rsidRPr="001F4EF9" w:rsidRDefault="00C53F90" w:rsidP="00913799">
      <w:pPr>
        <w:rPr>
          <w:rFonts w:ascii="Times New Roman" w:hAnsi="Times New Roman" w:cs="Times New Roman"/>
          <w:b/>
          <w:color w:val="365F91" w:themeColor="accent1" w:themeShade="BF"/>
          <w:sz w:val="28"/>
          <w:szCs w:val="28"/>
        </w:rPr>
      </w:pPr>
    </w:p>
    <w:p w:rsidR="00C53F90" w:rsidRPr="001F4EF9" w:rsidRDefault="00C53F90" w:rsidP="00913799">
      <w:pPr>
        <w:rPr>
          <w:rFonts w:ascii="Times New Roman" w:hAnsi="Times New Roman" w:cs="Times New Roman"/>
          <w:b/>
          <w:color w:val="365F91" w:themeColor="accent1" w:themeShade="BF"/>
          <w:sz w:val="28"/>
          <w:szCs w:val="28"/>
        </w:rPr>
      </w:pPr>
    </w:p>
    <w:p w:rsidR="00C53F90" w:rsidRPr="001F4EF9" w:rsidRDefault="00C53F90" w:rsidP="00913799">
      <w:pPr>
        <w:rPr>
          <w:rFonts w:ascii="Times New Roman" w:hAnsi="Times New Roman" w:cs="Times New Roman"/>
          <w:b/>
          <w:color w:val="365F91" w:themeColor="accent1" w:themeShade="BF"/>
          <w:sz w:val="28"/>
          <w:szCs w:val="28"/>
        </w:rPr>
      </w:pPr>
    </w:p>
    <w:p w:rsidR="00C53F90" w:rsidRPr="001F4EF9" w:rsidRDefault="00913799" w:rsidP="00913799">
      <w:pPr>
        <w:rPr>
          <w:rFonts w:ascii="Times New Roman" w:hAnsi="Times New Roman" w:cs="Times New Roman"/>
          <w:b/>
          <w:color w:val="365F91" w:themeColor="accent1" w:themeShade="BF"/>
          <w:sz w:val="28"/>
          <w:szCs w:val="28"/>
        </w:rPr>
      </w:pPr>
      <w:r w:rsidRPr="001F4EF9">
        <w:rPr>
          <w:rFonts w:ascii="Times New Roman" w:hAnsi="Times New Roman" w:cs="Times New Roman"/>
          <w:b/>
          <w:color w:val="365F91" w:themeColor="accent1" w:themeShade="BF"/>
          <w:sz w:val="28"/>
          <w:szCs w:val="28"/>
        </w:rPr>
        <w:t>Types of Data Representation</w:t>
      </w:r>
    </w:p>
    <w:p w:rsidR="00913799" w:rsidRPr="001F4EF9" w:rsidRDefault="00913799" w:rsidP="00913799">
      <w:pPr>
        <w:rPr>
          <w:rFonts w:ascii="Times New Roman" w:hAnsi="Times New Roman" w:cs="Times New Roman"/>
        </w:rPr>
      </w:pPr>
      <w:r w:rsidRPr="001F4EF9">
        <w:rPr>
          <w:rFonts w:ascii="Times New Roman" w:hAnsi="Times New Roman" w:cs="Times New Roman"/>
          <w:noProof/>
        </w:rPr>
        <w:drawing>
          <wp:inline distT="0" distB="0" distL="0" distR="0">
            <wp:extent cx="5486400" cy="2584450"/>
            <wp:effectExtent l="19050" t="0" r="0" b="0"/>
            <wp:docPr id="1" name="Picture 0" descr="WhatsApp Image 2024-09-02 at 10.19.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02 at 10.19.00 AM.jpeg"/>
                    <pic:cNvPicPr/>
                  </pic:nvPicPr>
                  <pic:blipFill>
                    <a:blip r:embed="rId8"/>
                    <a:stretch>
                      <a:fillRect/>
                    </a:stretch>
                  </pic:blipFill>
                  <pic:spPr>
                    <a:xfrm>
                      <a:off x="0" y="0"/>
                      <a:ext cx="5486400" cy="2584450"/>
                    </a:xfrm>
                    <a:prstGeom prst="rect">
                      <a:avLst/>
                    </a:prstGeom>
                  </pic:spPr>
                </pic:pic>
              </a:graphicData>
            </a:graphic>
          </wp:inline>
        </w:drawing>
      </w:r>
    </w:p>
    <w:p w:rsidR="00C039BE" w:rsidRPr="001F4EF9" w:rsidRDefault="00913799" w:rsidP="00C039BE">
      <w:pPr>
        <w:pStyle w:val="Heading1"/>
        <w:rPr>
          <w:rFonts w:ascii="Times New Roman" w:hAnsi="Times New Roman" w:cs="Times New Roman"/>
        </w:rPr>
      </w:pPr>
      <w:r w:rsidRPr="001F4EF9">
        <w:rPr>
          <w:rFonts w:ascii="Times New Roman" w:hAnsi="Times New Roman" w:cs="Times New Roman"/>
        </w:rPr>
        <w:t xml:space="preserve">Text Representation </w:t>
      </w:r>
      <w:r w:rsidR="00C039BE" w:rsidRPr="001F4EF9">
        <w:rPr>
          <w:rFonts w:ascii="Times New Roman" w:hAnsi="Times New Roman" w:cs="Times New Roman"/>
        </w:rPr>
        <w:t>:</w:t>
      </w:r>
    </w:p>
    <w:p w:rsidR="00FC5232" w:rsidRPr="001F4EF9" w:rsidRDefault="00F8320D">
      <w:pPr>
        <w:rPr>
          <w:rFonts w:ascii="Times New Roman" w:hAnsi="Times New Roman" w:cs="Times New Roman"/>
          <w:lang w:val="en-IN"/>
        </w:rPr>
      </w:pPr>
      <w:r w:rsidRPr="001F4EF9">
        <w:rPr>
          <w:rFonts w:ascii="Times New Roman" w:hAnsi="Times New Roman" w:cs="Times New Roman"/>
        </w:rPr>
        <w:t xml:space="preserve">Understanding how to represent text data in a way that can be used by machine learning algorithms is crucial in natural language processing (NLP). Two fundamental </w:t>
      </w:r>
      <w:r w:rsidR="00B54D86" w:rsidRPr="001F4EF9">
        <w:rPr>
          <w:rFonts w:ascii="Times New Roman" w:hAnsi="Times New Roman" w:cs="Times New Roman"/>
        </w:rPr>
        <w:t>technique</w:t>
      </w:r>
      <w:r w:rsidRPr="001F4EF9">
        <w:rPr>
          <w:rFonts w:ascii="Times New Roman" w:hAnsi="Times New Roman" w:cs="Times New Roman"/>
        </w:rPr>
        <w:t xml:space="preserve">s for text representation are Bag of Words (BoW) and TF-IDF (Term Frequency-Inverse Document Frequency). </w:t>
      </w:r>
      <w:r w:rsidR="002D3080" w:rsidRPr="001F4EF9">
        <w:rPr>
          <w:rFonts w:ascii="Times New Roman" w:hAnsi="Times New Roman" w:cs="Times New Roman"/>
        </w:rPr>
        <w:tab/>
      </w:r>
      <w:r w:rsidR="002D3080" w:rsidRPr="001F4EF9">
        <w:rPr>
          <w:rFonts w:ascii="Times New Roman" w:hAnsi="Times New Roman" w:cs="Times New Roman"/>
        </w:rPr>
        <w:tab/>
      </w:r>
    </w:p>
    <w:p w:rsidR="00FC5232" w:rsidRPr="001F4EF9" w:rsidRDefault="00F8320D">
      <w:pPr>
        <w:pStyle w:val="Heading1"/>
        <w:rPr>
          <w:rFonts w:ascii="Times New Roman" w:hAnsi="Times New Roman" w:cs="Times New Roman"/>
        </w:rPr>
      </w:pPr>
      <w:r w:rsidRPr="001F4EF9">
        <w:rPr>
          <w:rFonts w:ascii="Times New Roman" w:hAnsi="Times New Roman" w:cs="Times New Roman"/>
        </w:rPr>
        <w:t>1. Bag of Words (BoW)</w:t>
      </w:r>
    </w:p>
    <w:p w:rsidR="00FC5232" w:rsidRPr="001F4EF9" w:rsidRDefault="00F8320D">
      <w:pPr>
        <w:pStyle w:val="Heading2"/>
        <w:rPr>
          <w:rFonts w:ascii="Times New Roman" w:hAnsi="Times New Roman" w:cs="Times New Roman"/>
        </w:rPr>
      </w:pPr>
      <w:r w:rsidRPr="001F4EF9">
        <w:rPr>
          <w:rFonts w:ascii="Times New Roman" w:hAnsi="Times New Roman" w:cs="Times New Roman"/>
        </w:rPr>
        <w:t>Concept:</w:t>
      </w:r>
    </w:p>
    <w:p w:rsidR="00A713EE" w:rsidRDefault="00F8320D" w:rsidP="00A713EE">
      <w:pPr>
        <w:rPr>
          <w:rFonts w:ascii="Times New Roman" w:hAnsi="Times New Roman" w:cs="Times New Roman"/>
        </w:rPr>
      </w:pPr>
      <w:r w:rsidRPr="001F4EF9">
        <w:rPr>
          <w:rFonts w:ascii="Times New Roman" w:hAnsi="Times New Roman" w:cs="Times New Roman"/>
        </w:rPr>
        <w:t>Bag of Words is a simple method to represent text data. It involves creating a vocabulary of all the unique words present in the entire text corpus and then representing each document by counting the occurrence of each word from this vocabulary. The order of words is ignored, and only the frequency of words matters.</w:t>
      </w:r>
    </w:p>
    <w:p w:rsidR="00A713EE" w:rsidRDefault="00A713EE" w:rsidP="00A713EE">
      <w:pPr>
        <w:pStyle w:val="Heading2"/>
      </w:pPr>
      <w:r>
        <w:t>Step-by- Step</w:t>
      </w:r>
    </w:p>
    <w:p w:rsidR="00A713EE" w:rsidRPr="00A713EE" w:rsidRDefault="00A713EE" w:rsidP="00A713EE">
      <w:pPr>
        <w:rPr>
          <w:b/>
          <w:bCs/>
          <w:lang w:val="en-IN"/>
        </w:rPr>
      </w:pPr>
      <w:r w:rsidRPr="00A713EE">
        <w:rPr>
          <w:b/>
          <w:bCs/>
          <w:lang w:val="en-IN"/>
        </w:rPr>
        <w:t>Step 1: Collecting the Text Data</w:t>
      </w:r>
    </w:p>
    <w:p w:rsidR="00A713EE" w:rsidRPr="00A713EE" w:rsidRDefault="00A713EE" w:rsidP="00A713EE">
      <w:pPr>
        <w:rPr>
          <w:lang w:val="en-IN"/>
        </w:rPr>
      </w:pPr>
      <w:r w:rsidRPr="00A713EE">
        <w:rPr>
          <w:lang w:val="en-IN"/>
        </w:rPr>
        <w:t>First, gather the text data you want to process. Let’s use two example sentences:</w:t>
      </w:r>
    </w:p>
    <w:p w:rsidR="00A713EE" w:rsidRDefault="00A713EE" w:rsidP="00A713EE">
      <w:r>
        <w:t>Example:</w:t>
      </w:r>
    </w:p>
    <w:p w:rsidR="00A713EE" w:rsidRPr="00A713EE" w:rsidRDefault="00A713EE" w:rsidP="00A713EE">
      <w:pPr>
        <w:rPr>
          <w:lang w:val="en-IN"/>
        </w:rPr>
      </w:pPr>
      <w:r w:rsidRPr="00A713EE">
        <w:rPr>
          <w:lang w:val="en-IN"/>
        </w:rPr>
        <w:t>"The cat sat on the mat."</w:t>
      </w:r>
    </w:p>
    <w:p w:rsidR="005B2E02" w:rsidRDefault="00A713EE" w:rsidP="00A713EE">
      <w:pPr>
        <w:rPr>
          <w:lang w:val="en-IN"/>
        </w:rPr>
      </w:pPr>
      <w:r w:rsidRPr="00A713EE">
        <w:rPr>
          <w:lang w:val="en-IN"/>
        </w:rPr>
        <w:t xml:space="preserve">"The dog sat on the </w:t>
      </w:r>
      <w:r>
        <w:rPr>
          <w:lang w:val="en-IN"/>
        </w:rPr>
        <w:t>log.”</w:t>
      </w:r>
    </w:p>
    <w:p w:rsidR="00A713EE" w:rsidRPr="00A713EE" w:rsidRDefault="00A713EE" w:rsidP="00A713EE">
      <w:pPr>
        <w:rPr>
          <w:b/>
          <w:bCs/>
          <w:lang w:val="en-IN"/>
        </w:rPr>
      </w:pPr>
      <w:r w:rsidRPr="00A713EE">
        <w:rPr>
          <w:b/>
          <w:bCs/>
          <w:lang w:val="en-IN"/>
        </w:rPr>
        <w:lastRenderedPageBreak/>
        <w:t>Step 2: Tokenization</w:t>
      </w:r>
    </w:p>
    <w:p w:rsidR="00A713EE" w:rsidRPr="00A713EE" w:rsidRDefault="00A713EE" w:rsidP="00A713EE">
      <w:pPr>
        <w:rPr>
          <w:lang w:val="en-IN"/>
        </w:rPr>
      </w:pPr>
      <w:r w:rsidRPr="00A713EE">
        <w:rPr>
          <w:lang w:val="en-IN"/>
        </w:rPr>
        <w:t>Tokenization involves breaking the text into individual words, known as tokens. For our example, the tokenized sentences would be:</w:t>
      </w:r>
    </w:p>
    <w:p w:rsidR="00A713EE" w:rsidRDefault="00A713EE" w:rsidP="00A713EE">
      <w:pPr>
        <w:rPr>
          <w:lang w:val="en-IN"/>
        </w:rPr>
      </w:pPr>
      <w:r>
        <w:rPr>
          <w:lang w:val="en-IN"/>
        </w:rPr>
        <w:t>Example:</w:t>
      </w:r>
    </w:p>
    <w:p w:rsidR="00A713EE" w:rsidRPr="00A713EE" w:rsidRDefault="00A713EE" w:rsidP="00A713EE">
      <w:pPr>
        <w:rPr>
          <w:lang w:val="en-IN"/>
        </w:rPr>
      </w:pPr>
      <w:r w:rsidRPr="00A713EE">
        <w:rPr>
          <w:lang w:val="en-IN"/>
        </w:rPr>
        <w:t>['The', 'cat', 'sat', 'on', 'the', 'mat']</w:t>
      </w:r>
    </w:p>
    <w:p w:rsidR="00A713EE" w:rsidRPr="00A713EE" w:rsidRDefault="00A713EE" w:rsidP="00A713EE">
      <w:pPr>
        <w:rPr>
          <w:lang w:val="en-IN"/>
        </w:rPr>
      </w:pPr>
      <w:r w:rsidRPr="00A713EE">
        <w:rPr>
          <w:lang w:val="en-IN"/>
        </w:rPr>
        <w:t>['The', 'dog', 'sat', 'on', 'the', 'log'</w:t>
      </w:r>
    </w:p>
    <w:p w:rsidR="00A713EE" w:rsidRPr="00A713EE" w:rsidRDefault="00A713EE" w:rsidP="00A713EE">
      <w:pPr>
        <w:rPr>
          <w:b/>
          <w:bCs/>
          <w:lang w:val="en-IN"/>
        </w:rPr>
      </w:pPr>
      <w:r w:rsidRPr="00A713EE">
        <w:rPr>
          <w:b/>
          <w:bCs/>
          <w:lang w:val="en-IN"/>
        </w:rPr>
        <w:t>Step 3: Building the Vocabulary</w:t>
      </w:r>
    </w:p>
    <w:p w:rsidR="00A713EE" w:rsidRDefault="00A713EE" w:rsidP="00A713EE">
      <w:pPr>
        <w:rPr>
          <w:lang w:val="en-IN"/>
        </w:rPr>
      </w:pPr>
      <w:r w:rsidRPr="00A713EE">
        <w:rPr>
          <w:lang w:val="en-IN"/>
        </w:rPr>
        <w:t>Next, create a list of all unique words (vocabulary) from the entire text corpus. Thevocabulary for our sentences is:</w:t>
      </w:r>
    </w:p>
    <w:p w:rsidR="00A713EE" w:rsidRDefault="00A713EE" w:rsidP="00A713EE">
      <w:pPr>
        <w:rPr>
          <w:lang w:val="en-IN"/>
        </w:rPr>
      </w:pPr>
      <w:r>
        <w:rPr>
          <w:lang w:val="en-IN"/>
        </w:rPr>
        <w:t>Example:</w:t>
      </w:r>
    </w:p>
    <w:p w:rsidR="00A713EE" w:rsidRDefault="00A713EE" w:rsidP="00A713EE">
      <w:pPr>
        <w:rPr>
          <w:lang w:val="en-IN"/>
        </w:rPr>
      </w:pPr>
      <w:r w:rsidRPr="00A713EE">
        <w:rPr>
          <w:lang w:val="en-IN"/>
        </w:rPr>
        <w:t>['The', 'cat', 'sat', 'on', 'the', 'mat', 'dog', 'log'</w:t>
      </w:r>
      <w:r>
        <w:rPr>
          <w:lang w:val="en-IN"/>
        </w:rPr>
        <w:t>]</w:t>
      </w:r>
    </w:p>
    <w:p w:rsidR="00A713EE" w:rsidRPr="00A713EE" w:rsidRDefault="00A713EE" w:rsidP="00A713EE">
      <w:pPr>
        <w:rPr>
          <w:b/>
          <w:bCs/>
          <w:lang w:val="en-IN"/>
        </w:rPr>
      </w:pPr>
      <w:r w:rsidRPr="00A713EE">
        <w:rPr>
          <w:b/>
          <w:bCs/>
          <w:lang w:val="en-IN"/>
        </w:rPr>
        <w:t>Step 4: Encoding Sentences as Vectors</w:t>
      </w:r>
    </w:p>
    <w:p w:rsidR="00A713EE" w:rsidRPr="00A713EE" w:rsidRDefault="00A713EE" w:rsidP="00A713EE">
      <w:pPr>
        <w:rPr>
          <w:lang w:val="en-IN"/>
        </w:rPr>
      </w:pPr>
      <w:r w:rsidRPr="00A713EE">
        <w:rPr>
          <w:lang w:val="en-IN"/>
        </w:rPr>
        <w:t>Each sentence is represented as a vector, with each position corresponding to a word in the vocabulary. The value at each position is the count of that word in the sentence.</w:t>
      </w:r>
    </w:p>
    <w:p w:rsidR="00A713EE" w:rsidRPr="00A713EE" w:rsidRDefault="00A713EE" w:rsidP="00A713EE">
      <w:pPr>
        <w:rPr>
          <w:b/>
          <w:bCs/>
          <w:lang w:val="en-IN"/>
        </w:rPr>
      </w:pPr>
      <w:r w:rsidRPr="00A713EE">
        <w:rPr>
          <w:b/>
          <w:bCs/>
          <w:lang w:val="en-IN"/>
        </w:rPr>
        <w:t>Example Vectors:</w:t>
      </w:r>
    </w:p>
    <w:p w:rsidR="00A713EE" w:rsidRPr="00A713EE" w:rsidRDefault="00A713EE" w:rsidP="00A713EE">
      <w:pPr>
        <w:rPr>
          <w:lang w:val="en-IN"/>
        </w:rPr>
      </w:pPr>
      <w:r w:rsidRPr="00A713EE">
        <w:rPr>
          <w:lang w:val="en-IN"/>
        </w:rPr>
        <w:t>For the sentence "The cat sat on the mat.":</w:t>
      </w:r>
    </w:p>
    <w:p w:rsidR="00A713EE" w:rsidRPr="00A713EE" w:rsidRDefault="00A713EE" w:rsidP="00A713EE">
      <w:pPr>
        <w:numPr>
          <w:ilvl w:val="0"/>
          <w:numId w:val="10"/>
        </w:numPr>
        <w:rPr>
          <w:lang w:val="en-IN"/>
        </w:rPr>
      </w:pPr>
      <w:r w:rsidRPr="00A713EE">
        <w:rPr>
          <w:lang w:val="en-IN"/>
        </w:rPr>
        <w:t>The vocabulary words are ['The', 'cat', 'sat', 'on', 'the', 'mat', 'dog', 'log'].</w:t>
      </w:r>
    </w:p>
    <w:p w:rsidR="00A713EE" w:rsidRPr="00A713EE" w:rsidRDefault="00A713EE" w:rsidP="00A713EE">
      <w:pPr>
        <w:numPr>
          <w:ilvl w:val="0"/>
          <w:numId w:val="10"/>
        </w:numPr>
        <w:rPr>
          <w:lang w:val="en-IN"/>
        </w:rPr>
      </w:pPr>
      <w:r w:rsidRPr="00A713EE">
        <w:rPr>
          <w:lang w:val="en-IN"/>
        </w:rPr>
        <w:t>The vector representation is [2, 1, 1, 1, 1, 1, 0, 0].</w:t>
      </w:r>
    </w:p>
    <w:p w:rsidR="00A713EE" w:rsidRPr="00A713EE" w:rsidRDefault="00A713EE" w:rsidP="00A713EE">
      <w:pPr>
        <w:numPr>
          <w:ilvl w:val="1"/>
          <w:numId w:val="10"/>
        </w:numPr>
        <w:rPr>
          <w:lang w:val="en-IN"/>
        </w:rPr>
      </w:pPr>
      <w:r w:rsidRPr="00A713EE">
        <w:rPr>
          <w:lang w:val="en-IN"/>
        </w:rPr>
        <w:t>'The' appears 2 times</w:t>
      </w:r>
    </w:p>
    <w:p w:rsidR="00A713EE" w:rsidRPr="00A713EE" w:rsidRDefault="00A713EE" w:rsidP="00A713EE">
      <w:pPr>
        <w:numPr>
          <w:ilvl w:val="1"/>
          <w:numId w:val="10"/>
        </w:numPr>
        <w:rPr>
          <w:lang w:val="en-IN"/>
        </w:rPr>
      </w:pPr>
      <w:r w:rsidRPr="00A713EE">
        <w:rPr>
          <w:lang w:val="en-IN"/>
        </w:rPr>
        <w:t>'cat' appears 1 time</w:t>
      </w:r>
    </w:p>
    <w:p w:rsidR="00A713EE" w:rsidRPr="00A713EE" w:rsidRDefault="00A713EE" w:rsidP="00A713EE">
      <w:pPr>
        <w:numPr>
          <w:ilvl w:val="1"/>
          <w:numId w:val="10"/>
        </w:numPr>
        <w:rPr>
          <w:lang w:val="en-IN"/>
        </w:rPr>
      </w:pPr>
      <w:r w:rsidRPr="00A713EE">
        <w:rPr>
          <w:lang w:val="en-IN"/>
        </w:rPr>
        <w:t>'sat' appears 1 time</w:t>
      </w:r>
    </w:p>
    <w:p w:rsidR="00A713EE" w:rsidRPr="00A713EE" w:rsidRDefault="00A713EE" w:rsidP="00A713EE">
      <w:pPr>
        <w:numPr>
          <w:ilvl w:val="1"/>
          <w:numId w:val="10"/>
        </w:numPr>
        <w:rPr>
          <w:lang w:val="en-IN"/>
        </w:rPr>
      </w:pPr>
      <w:r w:rsidRPr="00A713EE">
        <w:rPr>
          <w:lang w:val="en-IN"/>
        </w:rPr>
        <w:t>'on' appears 1 time</w:t>
      </w:r>
    </w:p>
    <w:p w:rsidR="00A713EE" w:rsidRPr="00A713EE" w:rsidRDefault="00A713EE" w:rsidP="00A713EE">
      <w:pPr>
        <w:numPr>
          <w:ilvl w:val="1"/>
          <w:numId w:val="10"/>
        </w:numPr>
        <w:rPr>
          <w:lang w:val="en-IN"/>
        </w:rPr>
      </w:pPr>
      <w:r w:rsidRPr="00A713EE">
        <w:rPr>
          <w:lang w:val="en-IN"/>
        </w:rPr>
        <w:t>'the' appears 1 time</w:t>
      </w:r>
    </w:p>
    <w:p w:rsidR="00A713EE" w:rsidRPr="00A713EE" w:rsidRDefault="00A713EE" w:rsidP="00A713EE">
      <w:pPr>
        <w:numPr>
          <w:ilvl w:val="1"/>
          <w:numId w:val="10"/>
        </w:numPr>
        <w:rPr>
          <w:lang w:val="en-IN"/>
        </w:rPr>
      </w:pPr>
      <w:r w:rsidRPr="00A713EE">
        <w:rPr>
          <w:lang w:val="en-IN"/>
        </w:rPr>
        <w:t>'mat' appears 1 time</w:t>
      </w:r>
    </w:p>
    <w:p w:rsidR="00A713EE" w:rsidRPr="00A713EE" w:rsidRDefault="00A713EE" w:rsidP="00A713EE">
      <w:pPr>
        <w:numPr>
          <w:ilvl w:val="1"/>
          <w:numId w:val="10"/>
        </w:numPr>
        <w:rPr>
          <w:lang w:val="en-IN"/>
        </w:rPr>
      </w:pPr>
      <w:r w:rsidRPr="00A713EE">
        <w:rPr>
          <w:lang w:val="en-IN"/>
        </w:rPr>
        <w:t>'dog' appears 0 times</w:t>
      </w:r>
    </w:p>
    <w:p w:rsidR="00A713EE" w:rsidRPr="00A713EE" w:rsidRDefault="00A713EE" w:rsidP="00A713EE">
      <w:pPr>
        <w:numPr>
          <w:ilvl w:val="1"/>
          <w:numId w:val="10"/>
        </w:numPr>
        <w:rPr>
          <w:lang w:val="en-IN"/>
        </w:rPr>
      </w:pPr>
      <w:r w:rsidRPr="00A713EE">
        <w:rPr>
          <w:lang w:val="en-IN"/>
        </w:rPr>
        <w:t>'log' appears 0 times</w:t>
      </w:r>
    </w:p>
    <w:p w:rsidR="00A713EE" w:rsidRPr="00A713EE" w:rsidRDefault="00A713EE" w:rsidP="00A713EE">
      <w:pPr>
        <w:rPr>
          <w:lang w:val="en-IN"/>
        </w:rPr>
      </w:pPr>
      <w:r w:rsidRPr="00A713EE">
        <w:rPr>
          <w:lang w:val="en-IN"/>
        </w:rPr>
        <w:t>For the sentence "The dog sat on the log.":</w:t>
      </w:r>
    </w:p>
    <w:p w:rsidR="00A713EE" w:rsidRPr="00A713EE" w:rsidRDefault="00A713EE" w:rsidP="00A713EE">
      <w:pPr>
        <w:numPr>
          <w:ilvl w:val="0"/>
          <w:numId w:val="11"/>
        </w:numPr>
        <w:rPr>
          <w:lang w:val="en-IN"/>
        </w:rPr>
      </w:pPr>
      <w:r w:rsidRPr="00A713EE">
        <w:rPr>
          <w:lang w:val="en-IN"/>
        </w:rPr>
        <w:lastRenderedPageBreak/>
        <w:t>The vocabulary words are ['The', 'cat', 'sat', 'on', 'the', 'mat', 'dog', 'log'].</w:t>
      </w:r>
    </w:p>
    <w:p w:rsidR="00A713EE" w:rsidRPr="00A713EE" w:rsidRDefault="00A713EE" w:rsidP="00A713EE">
      <w:pPr>
        <w:numPr>
          <w:ilvl w:val="0"/>
          <w:numId w:val="11"/>
        </w:numPr>
        <w:rPr>
          <w:lang w:val="en-IN"/>
        </w:rPr>
      </w:pPr>
      <w:r w:rsidRPr="00A713EE">
        <w:rPr>
          <w:lang w:val="en-IN"/>
        </w:rPr>
        <w:t>The vector representation is [2, 0, 1, 1, 1, 0, 1, 1].</w:t>
      </w:r>
    </w:p>
    <w:p w:rsidR="00A713EE" w:rsidRPr="00A713EE" w:rsidRDefault="00A713EE" w:rsidP="00A713EE">
      <w:pPr>
        <w:numPr>
          <w:ilvl w:val="1"/>
          <w:numId w:val="11"/>
        </w:numPr>
        <w:rPr>
          <w:lang w:val="en-IN"/>
        </w:rPr>
      </w:pPr>
      <w:r w:rsidRPr="00A713EE">
        <w:rPr>
          <w:lang w:val="en-IN"/>
        </w:rPr>
        <w:t>'The' appears 2 times</w:t>
      </w:r>
    </w:p>
    <w:p w:rsidR="00A713EE" w:rsidRPr="00A713EE" w:rsidRDefault="00A713EE" w:rsidP="00A713EE">
      <w:pPr>
        <w:numPr>
          <w:ilvl w:val="1"/>
          <w:numId w:val="11"/>
        </w:numPr>
        <w:rPr>
          <w:lang w:val="en-IN"/>
        </w:rPr>
      </w:pPr>
      <w:r w:rsidRPr="00A713EE">
        <w:rPr>
          <w:lang w:val="en-IN"/>
        </w:rPr>
        <w:t>'cat' appears 0 times</w:t>
      </w:r>
    </w:p>
    <w:p w:rsidR="00A713EE" w:rsidRPr="00A713EE" w:rsidRDefault="00A713EE" w:rsidP="00A713EE">
      <w:pPr>
        <w:numPr>
          <w:ilvl w:val="1"/>
          <w:numId w:val="11"/>
        </w:numPr>
        <w:rPr>
          <w:lang w:val="en-IN"/>
        </w:rPr>
      </w:pPr>
      <w:r w:rsidRPr="00A713EE">
        <w:rPr>
          <w:lang w:val="en-IN"/>
        </w:rPr>
        <w:t>'sat' appears 1 time</w:t>
      </w:r>
    </w:p>
    <w:p w:rsidR="00A713EE" w:rsidRPr="00A713EE" w:rsidRDefault="00A713EE" w:rsidP="00A713EE">
      <w:pPr>
        <w:numPr>
          <w:ilvl w:val="1"/>
          <w:numId w:val="11"/>
        </w:numPr>
        <w:rPr>
          <w:lang w:val="en-IN"/>
        </w:rPr>
      </w:pPr>
      <w:r w:rsidRPr="00A713EE">
        <w:rPr>
          <w:lang w:val="en-IN"/>
        </w:rPr>
        <w:t>'on' appears 1 time</w:t>
      </w:r>
    </w:p>
    <w:p w:rsidR="00A713EE" w:rsidRPr="00A713EE" w:rsidRDefault="00A713EE" w:rsidP="00A713EE">
      <w:pPr>
        <w:numPr>
          <w:ilvl w:val="1"/>
          <w:numId w:val="11"/>
        </w:numPr>
        <w:rPr>
          <w:lang w:val="en-IN"/>
        </w:rPr>
      </w:pPr>
      <w:r w:rsidRPr="00A713EE">
        <w:rPr>
          <w:lang w:val="en-IN"/>
        </w:rPr>
        <w:t>'the' appears 1 time</w:t>
      </w:r>
    </w:p>
    <w:p w:rsidR="00A713EE" w:rsidRPr="00A713EE" w:rsidRDefault="00A713EE" w:rsidP="00A713EE">
      <w:pPr>
        <w:numPr>
          <w:ilvl w:val="1"/>
          <w:numId w:val="11"/>
        </w:numPr>
        <w:rPr>
          <w:lang w:val="en-IN"/>
        </w:rPr>
      </w:pPr>
      <w:r w:rsidRPr="00A713EE">
        <w:rPr>
          <w:lang w:val="en-IN"/>
        </w:rPr>
        <w:t>'mat' appears 0 times</w:t>
      </w:r>
    </w:p>
    <w:p w:rsidR="00A713EE" w:rsidRPr="00A713EE" w:rsidRDefault="00A713EE" w:rsidP="00A713EE">
      <w:pPr>
        <w:numPr>
          <w:ilvl w:val="1"/>
          <w:numId w:val="11"/>
        </w:numPr>
        <w:rPr>
          <w:lang w:val="en-IN"/>
        </w:rPr>
      </w:pPr>
      <w:r w:rsidRPr="00A713EE">
        <w:rPr>
          <w:lang w:val="en-IN"/>
        </w:rPr>
        <w:t>'dog' appears 1 time</w:t>
      </w:r>
    </w:p>
    <w:p w:rsidR="00A713EE" w:rsidRPr="00A713EE" w:rsidRDefault="00A713EE" w:rsidP="00A713EE">
      <w:pPr>
        <w:numPr>
          <w:ilvl w:val="1"/>
          <w:numId w:val="11"/>
        </w:numPr>
        <w:rPr>
          <w:lang w:val="en-IN"/>
        </w:rPr>
      </w:pPr>
      <w:r w:rsidRPr="00A713EE">
        <w:rPr>
          <w:lang w:val="en-IN"/>
        </w:rPr>
        <w:t>'log' appears 1 time</w:t>
      </w:r>
    </w:p>
    <w:p w:rsidR="00A713EE" w:rsidRPr="00A713EE" w:rsidRDefault="00A713EE" w:rsidP="00A713EE">
      <w:pPr>
        <w:rPr>
          <w:lang w:val="en-IN"/>
        </w:rPr>
      </w:pPr>
    </w:p>
    <w:p w:rsidR="00FC5232" w:rsidRPr="001F4EF9" w:rsidRDefault="00F8320D">
      <w:pPr>
        <w:pStyle w:val="Heading2"/>
        <w:rPr>
          <w:rFonts w:ascii="Times New Roman" w:hAnsi="Times New Roman" w:cs="Times New Roman"/>
        </w:rPr>
      </w:pPr>
      <w:r w:rsidRPr="001F4EF9">
        <w:rPr>
          <w:rFonts w:ascii="Times New Roman" w:hAnsi="Times New Roman" w:cs="Times New Roman"/>
        </w:rPr>
        <w:t>Example:</w:t>
      </w:r>
    </w:p>
    <w:p w:rsidR="002D3D0A" w:rsidRPr="001F4EF9" w:rsidRDefault="00F8320D" w:rsidP="002D3D0A">
      <w:pPr>
        <w:spacing w:after="0" w:line="360" w:lineRule="auto"/>
        <w:rPr>
          <w:rFonts w:ascii="Times New Roman" w:hAnsi="Times New Roman" w:cs="Times New Roman"/>
        </w:rPr>
      </w:pPr>
      <w:r w:rsidRPr="001F4EF9">
        <w:rPr>
          <w:rFonts w:ascii="Times New Roman" w:hAnsi="Times New Roman" w:cs="Times New Roman"/>
        </w:rPr>
        <w:t xml:space="preserve">Suppose you have the following </w:t>
      </w:r>
      <w:r w:rsidR="00ED7229">
        <w:rPr>
          <w:rFonts w:ascii="Times New Roman" w:hAnsi="Times New Roman" w:cs="Times New Roman"/>
        </w:rPr>
        <w:t>three</w:t>
      </w:r>
      <w:r w:rsidR="00113ACC" w:rsidRPr="001F4EF9">
        <w:rPr>
          <w:rFonts w:ascii="Times New Roman" w:hAnsi="Times New Roman" w:cs="Times New Roman"/>
        </w:rPr>
        <w:t xml:space="preserve"> sentences:</w:t>
      </w:r>
      <w:r w:rsidR="00113ACC" w:rsidRPr="001F4EF9">
        <w:rPr>
          <w:rFonts w:ascii="Times New Roman" w:hAnsi="Times New Roman" w:cs="Times New Roman"/>
        </w:rPr>
        <w:br/>
        <w:t xml:space="preserve">1. </w:t>
      </w:r>
      <w:r w:rsidR="002D3D0A" w:rsidRPr="001F4EF9">
        <w:rPr>
          <w:rFonts w:ascii="Times New Roman" w:hAnsi="Times New Roman" w:cs="Times New Roman"/>
        </w:rPr>
        <w:t>"the cat sat"</w:t>
      </w:r>
      <w:r w:rsidR="002D3D0A" w:rsidRPr="001F4EF9">
        <w:rPr>
          <w:rFonts w:ascii="Times New Roman" w:hAnsi="Times New Roman" w:cs="Times New Roman"/>
        </w:rPr>
        <w:br/>
        <w:t>2. "the cat sat in the hat</w:t>
      </w:r>
      <w:r w:rsidRPr="001F4EF9">
        <w:rPr>
          <w:rFonts w:ascii="Times New Roman" w:hAnsi="Times New Roman" w:cs="Times New Roman"/>
        </w:rPr>
        <w:t>"</w:t>
      </w:r>
    </w:p>
    <w:p w:rsidR="00CB2576" w:rsidRPr="001F4EF9" w:rsidRDefault="00ED7229" w:rsidP="00F80008">
      <w:pPr>
        <w:spacing w:after="0" w:line="360" w:lineRule="auto"/>
        <w:rPr>
          <w:rFonts w:ascii="Times New Roman" w:hAnsi="Times New Roman" w:cs="Times New Roman"/>
        </w:rPr>
      </w:pPr>
      <w:r>
        <w:rPr>
          <w:rFonts w:ascii="Times New Roman" w:hAnsi="Times New Roman" w:cs="Times New Roman"/>
        </w:rPr>
        <w:t>3</w:t>
      </w:r>
      <w:r w:rsidR="002D3D0A" w:rsidRPr="001F4EF9">
        <w:rPr>
          <w:rFonts w:ascii="Times New Roman" w:hAnsi="Times New Roman" w:cs="Times New Roman"/>
        </w:rPr>
        <w:t>. "the cat with the hat"</w:t>
      </w:r>
      <w:r w:rsidR="00F8320D" w:rsidRPr="001F4EF9">
        <w:rPr>
          <w:rFonts w:ascii="Times New Roman" w:hAnsi="Times New Roman" w:cs="Times New Roman"/>
        </w:rPr>
        <w:br/>
      </w:r>
      <w:r w:rsidR="00F8320D" w:rsidRPr="001F4EF9">
        <w:rPr>
          <w:rFonts w:ascii="Times New Roman" w:hAnsi="Times New Roman" w:cs="Times New Roman"/>
        </w:rPr>
        <w:br/>
        <w:t>Step-by-Step Process:</w:t>
      </w:r>
      <w:r w:rsidR="00F8320D" w:rsidRPr="001F4EF9">
        <w:rPr>
          <w:rFonts w:ascii="Times New Roman" w:hAnsi="Times New Roman" w:cs="Times New Roman"/>
        </w:rPr>
        <w:br/>
        <w:t>1. Build V</w:t>
      </w:r>
      <w:r w:rsidR="002D3D0A" w:rsidRPr="001F4EF9">
        <w:rPr>
          <w:rFonts w:ascii="Times New Roman" w:hAnsi="Times New Roman" w:cs="Times New Roman"/>
        </w:rPr>
        <w:t>oc</w:t>
      </w:r>
      <w:r w:rsidR="005B041C" w:rsidRPr="001F4EF9">
        <w:rPr>
          <w:rFonts w:ascii="Times New Roman" w:hAnsi="Times New Roman" w:cs="Times New Roman"/>
        </w:rPr>
        <w:t>abulary:</w:t>
      </w:r>
      <w:r w:rsidR="005B041C" w:rsidRPr="001F4EF9">
        <w:rPr>
          <w:rFonts w:ascii="Times New Roman" w:hAnsi="Times New Roman" w:cs="Times New Roman"/>
        </w:rPr>
        <w:br/>
        <w:t xml:space="preserve">   - Vocabulary = ["cat", "hat", "in", "sat", "the</w:t>
      </w:r>
      <w:r w:rsidR="00F8320D" w:rsidRPr="001F4EF9">
        <w:rPr>
          <w:rFonts w:ascii="Times New Roman" w:hAnsi="Times New Roman" w:cs="Times New Roman"/>
        </w:rPr>
        <w:t>"</w:t>
      </w:r>
      <w:r w:rsidR="002D3D0A" w:rsidRPr="001F4EF9">
        <w:rPr>
          <w:rFonts w:ascii="Times New Roman" w:hAnsi="Times New Roman" w:cs="Times New Roman"/>
        </w:rPr>
        <w:t>, "with"</w:t>
      </w:r>
      <w:r w:rsidR="00F8320D" w:rsidRPr="001F4EF9">
        <w:rPr>
          <w:rFonts w:ascii="Times New Roman" w:hAnsi="Times New Roman" w:cs="Times New Roman"/>
        </w:rPr>
        <w:t>]</w:t>
      </w:r>
      <w:r w:rsidR="00F8320D" w:rsidRPr="001F4EF9">
        <w:rPr>
          <w:rFonts w:ascii="Times New Roman" w:hAnsi="Times New Roman" w:cs="Times New Roman"/>
        </w:rPr>
        <w:br/>
        <w:t>2. Create Frequency Vectors:</w:t>
      </w:r>
      <w:r w:rsidR="00F8320D" w:rsidRPr="001F4EF9">
        <w:rPr>
          <w:rFonts w:ascii="Times New Roman" w:hAnsi="Times New Roman" w:cs="Times New Roman"/>
        </w:rPr>
        <w:br/>
      </w:r>
    </w:p>
    <w:p w:rsidR="00CB2576" w:rsidRPr="001F4EF9" w:rsidRDefault="006B3843" w:rsidP="00F80008">
      <w:pPr>
        <w:spacing w:after="0" w:line="360" w:lineRule="auto"/>
        <w:rPr>
          <w:rFonts w:ascii="Times New Roman" w:hAnsi="Times New Roman" w:cs="Times New Roman"/>
        </w:rPr>
      </w:pPr>
      <w:r>
        <w:rPr>
          <w:rFonts w:ascii="Times New Roman" w:hAnsi="Times New Roman" w:cs="Times New Roman"/>
          <w:noProof/>
        </w:rPr>
        <w:drawing>
          <wp:inline distT="0" distB="0" distL="0" distR="0">
            <wp:extent cx="5494020" cy="157734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4020" cy="1577340"/>
                    </a:xfrm>
                    <a:prstGeom prst="rect">
                      <a:avLst/>
                    </a:prstGeom>
                    <a:noFill/>
                    <a:ln>
                      <a:noFill/>
                    </a:ln>
                  </pic:spPr>
                </pic:pic>
              </a:graphicData>
            </a:graphic>
          </wp:inline>
        </w:drawing>
      </w:r>
    </w:p>
    <w:p w:rsidR="00CB2576" w:rsidRPr="001F4EF9" w:rsidRDefault="00CB2576" w:rsidP="00F80008">
      <w:pPr>
        <w:spacing w:after="0" w:line="360" w:lineRule="auto"/>
        <w:rPr>
          <w:rFonts w:ascii="Times New Roman" w:hAnsi="Times New Roman" w:cs="Times New Roman"/>
        </w:rPr>
      </w:pPr>
    </w:p>
    <w:p w:rsidR="00F80008" w:rsidRPr="001F4EF9" w:rsidRDefault="005B041C" w:rsidP="00F80008">
      <w:pPr>
        <w:spacing w:after="0" w:line="360" w:lineRule="auto"/>
        <w:rPr>
          <w:rFonts w:ascii="Times New Roman" w:hAnsi="Times New Roman" w:cs="Times New Roman"/>
        </w:rPr>
      </w:pPr>
      <w:r w:rsidRPr="001F4EF9">
        <w:rPr>
          <w:rFonts w:ascii="Times New Roman" w:hAnsi="Times New Roman" w:cs="Times New Roman"/>
        </w:rPr>
        <w:lastRenderedPageBreak/>
        <w:t xml:space="preserve">  - Sentence 1: "the cat sat"</w:t>
      </w:r>
      <w:r w:rsidRPr="001F4EF9">
        <w:rPr>
          <w:rFonts w:ascii="Times New Roman" w:hAnsi="Times New Roman" w:cs="Times New Roman"/>
        </w:rPr>
        <w:br/>
        <w:t xml:space="preserve">     - [1, 0, 0, 1, 1, 0</w:t>
      </w:r>
      <w:r w:rsidR="00F8320D" w:rsidRPr="001F4EF9">
        <w:rPr>
          <w:rFonts w:ascii="Times New Roman" w:hAnsi="Times New Roman" w:cs="Times New Roman"/>
        </w:rPr>
        <w:t>]</w:t>
      </w:r>
      <w:r w:rsidR="00F80008" w:rsidRPr="001F4EF9">
        <w:rPr>
          <w:rFonts w:ascii="Times New Roman" w:hAnsi="Times New Roman" w:cs="Times New Roman"/>
        </w:rPr>
        <w:br/>
      </w:r>
      <w:r w:rsidR="00F8320D" w:rsidRPr="001F4EF9">
        <w:rPr>
          <w:rFonts w:ascii="Times New Roman" w:hAnsi="Times New Roman" w:cs="Times New Roman"/>
        </w:rPr>
        <w:t xml:space="preserve">- Sentence 2: </w:t>
      </w:r>
      <w:r w:rsidRPr="001F4EF9">
        <w:rPr>
          <w:rFonts w:ascii="Times New Roman" w:hAnsi="Times New Roman" w:cs="Times New Roman"/>
        </w:rPr>
        <w:t>"the cat sat in the hat"</w:t>
      </w:r>
      <w:r w:rsidRPr="001F4EF9">
        <w:rPr>
          <w:rFonts w:ascii="Times New Roman" w:hAnsi="Times New Roman" w:cs="Times New Roman"/>
        </w:rPr>
        <w:br/>
        <w:t xml:space="preserve">     - [1, 1, 1, 1, 2, 0</w:t>
      </w:r>
      <w:r w:rsidR="00F8320D" w:rsidRPr="001F4EF9">
        <w:rPr>
          <w:rFonts w:ascii="Times New Roman" w:hAnsi="Times New Roman" w:cs="Times New Roman"/>
        </w:rPr>
        <w:t>]</w:t>
      </w:r>
    </w:p>
    <w:p w:rsidR="005B041C" w:rsidRPr="001F4EF9" w:rsidRDefault="00F80008" w:rsidP="00F80008">
      <w:pPr>
        <w:spacing w:after="0" w:line="360" w:lineRule="auto"/>
        <w:rPr>
          <w:rFonts w:ascii="Times New Roman" w:hAnsi="Times New Roman" w:cs="Times New Roman"/>
        </w:rPr>
      </w:pPr>
      <w:r w:rsidRPr="001F4EF9">
        <w:rPr>
          <w:rFonts w:ascii="Times New Roman" w:hAnsi="Times New Roman" w:cs="Times New Roman"/>
        </w:rPr>
        <w:t xml:space="preserve">   - Sentence 3: </w:t>
      </w:r>
      <w:r w:rsidR="006E5C85" w:rsidRPr="001F4EF9">
        <w:rPr>
          <w:rFonts w:ascii="Times New Roman" w:hAnsi="Times New Roman" w:cs="Times New Roman"/>
        </w:rPr>
        <w:t>"the cat with the hat</w:t>
      </w:r>
      <w:r w:rsidRPr="001F4EF9">
        <w:rPr>
          <w:rFonts w:ascii="Times New Roman" w:hAnsi="Times New Roman" w:cs="Times New Roman"/>
        </w:rPr>
        <w:t>"</w:t>
      </w:r>
      <w:r w:rsidRPr="001F4EF9">
        <w:rPr>
          <w:rFonts w:ascii="Times New Roman" w:hAnsi="Times New Roman" w:cs="Times New Roman"/>
        </w:rPr>
        <w:br/>
        <w:t xml:space="preserve">     - [1, 1, 0, 0, 2, 1]</w:t>
      </w:r>
    </w:p>
    <w:p w:rsidR="00FC5232" w:rsidRPr="001F4EF9" w:rsidRDefault="00F80008">
      <w:pPr>
        <w:pStyle w:val="Heading2"/>
        <w:rPr>
          <w:rFonts w:ascii="Times New Roman" w:hAnsi="Times New Roman" w:cs="Times New Roman"/>
        </w:rPr>
      </w:pPr>
      <w:r w:rsidRPr="001F4EF9">
        <w:rPr>
          <w:rFonts w:ascii="Times New Roman" w:hAnsi="Times New Roman" w:cs="Times New Roman"/>
        </w:rPr>
        <w:t xml:space="preserve">Code </w:t>
      </w:r>
      <w:r w:rsidR="00F8320D" w:rsidRPr="001F4EF9">
        <w:rPr>
          <w:rFonts w:ascii="Times New Roman" w:hAnsi="Times New Roman" w:cs="Times New Roman"/>
        </w:rPr>
        <w:t>:</w:t>
      </w:r>
    </w:p>
    <w:p w:rsidR="00B768B1" w:rsidRPr="00B768B1" w:rsidRDefault="00F8320D" w:rsidP="00B768B1">
      <w:pPr>
        <w:rPr>
          <w:rFonts w:ascii="Times New Roman" w:hAnsi="Times New Roman" w:cs="Times New Roman"/>
          <w:lang w:val="en-IN"/>
        </w:rPr>
      </w:pPr>
      <w:r w:rsidRPr="001F4EF9">
        <w:rPr>
          <w:rFonts w:ascii="Times New Roman" w:hAnsi="Times New Roman" w:cs="Times New Roman"/>
        </w:rPr>
        <w:br/>
      </w:r>
      <w:r w:rsidR="00B768B1" w:rsidRPr="00B768B1">
        <w:rPr>
          <w:rFonts w:ascii="Times New Roman" w:hAnsi="Times New Roman" w:cs="Times New Roman"/>
          <w:lang w:val="en-IN"/>
        </w:rPr>
        <w:t>from sklearn.feature_extraction.text import CountVectorizer</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documents = ["the cat sat", "the cat sat in the hat", "the cat with the hat"]</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vectorizer = CountVectorizer()</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X = vectorizer.fit_transform(documents)</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print(vectorizer.fit_transform(documents))</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print("Vocabulary:", vectorizer.get_feature_names_out())</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print("Document-term matrix:\n", X.toarray())</w:t>
      </w:r>
    </w:p>
    <w:p w:rsidR="00B768B1" w:rsidRPr="00B768B1" w:rsidRDefault="00C53F90" w:rsidP="00B768B1">
      <w:pPr>
        <w:rPr>
          <w:rFonts w:ascii="Times New Roman" w:hAnsi="Times New Roman" w:cs="Times New Roman"/>
          <w:b/>
          <w:bCs/>
          <w:lang w:val="en-IN"/>
        </w:rPr>
      </w:pPr>
      <w:r w:rsidRPr="00B768B1">
        <w:rPr>
          <w:rFonts w:ascii="Times New Roman" w:hAnsi="Times New Roman" w:cs="Times New Roman"/>
          <w:b/>
          <w:bCs/>
        </w:rPr>
        <w:t>Output:</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(0, 4)</w:t>
      </w:r>
      <w:r w:rsidRPr="00B768B1">
        <w:rPr>
          <w:rFonts w:ascii="Times New Roman" w:hAnsi="Times New Roman" w:cs="Times New Roman"/>
          <w:lang w:val="en-IN"/>
        </w:rPr>
        <w:tab/>
        <w:t>1</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(0, 0)</w:t>
      </w:r>
      <w:r w:rsidRPr="00B768B1">
        <w:rPr>
          <w:rFonts w:ascii="Times New Roman" w:hAnsi="Times New Roman" w:cs="Times New Roman"/>
          <w:lang w:val="en-IN"/>
        </w:rPr>
        <w:tab/>
        <w:t>1</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(0, 3)</w:t>
      </w:r>
      <w:r w:rsidRPr="00B768B1">
        <w:rPr>
          <w:rFonts w:ascii="Times New Roman" w:hAnsi="Times New Roman" w:cs="Times New Roman"/>
          <w:lang w:val="en-IN"/>
        </w:rPr>
        <w:tab/>
        <w:t>1</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(1, 4)</w:t>
      </w:r>
      <w:r w:rsidRPr="00B768B1">
        <w:rPr>
          <w:rFonts w:ascii="Times New Roman" w:hAnsi="Times New Roman" w:cs="Times New Roman"/>
          <w:lang w:val="en-IN"/>
        </w:rPr>
        <w:tab/>
        <w:t>2</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(1, 0)</w:t>
      </w:r>
      <w:r w:rsidRPr="00B768B1">
        <w:rPr>
          <w:rFonts w:ascii="Times New Roman" w:hAnsi="Times New Roman" w:cs="Times New Roman"/>
          <w:lang w:val="en-IN"/>
        </w:rPr>
        <w:tab/>
        <w:t>1</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(1, 3)</w:t>
      </w:r>
      <w:r w:rsidRPr="00B768B1">
        <w:rPr>
          <w:rFonts w:ascii="Times New Roman" w:hAnsi="Times New Roman" w:cs="Times New Roman"/>
          <w:lang w:val="en-IN"/>
        </w:rPr>
        <w:tab/>
        <w:t>1</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(1, 2)</w:t>
      </w:r>
      <w:r w:rsidRPr="00B768B1">
        <w:rPr>
          <w:rFonts w:ascii="Times New Roman" w:hAnsi="Times New Roman" w:cs="Times New Roman"/>
          <w:lang w:val="en-IN"/>
        </w:rPr>
        <w:tab/>
        <w:t>1</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(1, 1)</w:t>
      </w:r>
      <w:r w:rsidRPr="00B768B1">
        <w:rPr>
          <w:rFonts w:ascii="Times New Roman" w:hAnsi="Times New Roman" w:cs="Times New Roman"/>
          <w:lang w:val="en-IN"/>
        </w:rPr>
        <w:tab/>
        <w:t>1</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(2, 4)</w:t>
      </w:r>
      <w:r w:rsidRPr="00B768B1">
        <w:rPr>
          <w:rFonts w:ascii="Times New Roman" w:hAnsi="Times New Roman" w:cs="Times New Roman"/>
          <w:lang w:val="en-IN"/>
        </w:rPr>
        <w:tab/>
        <w:t>2</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(2, 0)</w:t>
      </w:r>
      <w:r w:rsidRPr="00B768B1">
        <w:rPr>
          <w:rFonts w:ascii="Times New Roman" w:hAnsi="Times New Roman" w:cs="Times New Roman"/>
          <w:lang w:val="en-IN"/>
        </w:rPr>
        <w:tab/>
        <w:t>1</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(2, 1)</w:t>
      </w:r>
      <w:r w:rsidRPr="00B768B1">
        <w:rPr>
          <w:rFonts w:ascii="Times New Roman" w:hAnsi="Times New Roman" w:cs="Times New Roman"/>
          <w:lang w:val="en-IN"/>
        </w:rPr>
        <w:tab/>
        <w:t>1</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(2, 5)</w:t>
      </w:r>
      <w:r w:rsidRPr="00B768B1">
        <w:rPr>
          <w:rFonts w:ascii="Times New Roman" w:hAnsi="Times New Roman" w:cs="Times New Roman"/>
          <w:lang w:val="en-IN"/>
        </w:rPr>
        <w:tab/>
        <w:t>1</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lastRenderedPageBreak/>
        <w:t>Vocabulary: ['cat' 'hat' 'in' 'sat' 'the' 'with']</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Document-term matrix:</w:t>
      </w:r>
    </w:p>
    <w:p w:rsidR="00B768B1" w:rsidRP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[[1 0 0 1 1 0]</w:t>
      </w:r>
    </w:p>
    <w:p w:rsidR="00645494"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[1 1 1 1 2 0]</w:t>
      </w:r>
    </w:p>
    <w:p w:rsidR="00B768B1" w:rsidRDefault="00B768B1" w:rsidP="00B768B1">
      <w:pPr>
        <w:rPr>
          <w:rFonts w:ascii="Times New Roman" w:hAnsi="Times New Roman" w:cs="Times New Roman"/>
          <w:lang w:val="en-IN"/>
        </w:rPr>
      </w:pPr>
      <w:r w:rsidRPr="00B768B1">
        <w:rPr>
          <w:rFonts w:ascii="Times New Roman" w:hAnsi="Times New Roman" w:cs="Times New Roman"/>
          <w:lang w:val="en-IN"/>
        </w:rPr>
        <w:t xml:space="preserve"> [1 1 0 0 2 1]]</w:t>
      </w:r>
    </w:p>
    <w:p w:rsidR="00087E52" w:rsidRPr="00B768B1" w:rsidRDefault="00087E52" w:rsidP="00B768B1">
      <w:pPr>
        <w:rPr>
          <w:rFonts w:ascii="Times New Roman" w:hAnsi="Times New Roman" w:cs="Times New Roman"/>
          <w:lang w:val="en-IN"/>
        </w:rPr>
      </w:pPr>
    </w:p>
    <w:p w:rsidR="002145CE" w:rsidRDefault="002145CE" w:rsidP="002145CE">
      <w:pPr>
        <w:pStyle w:val="Heading2"/>
        <w:rPr>
          <w:rFonts w:ascii="Times New Roman" w:hAnsi="Times New Roman" w:cs="Times New Roman"/>
        </w:rPr>
      </w:pPr>
      <w:r w:rsidRPr="001F4EF9">
        <w:rPr>
          <w:rFonts w:ascii="Times New Roman" w:hAnsi="Times New Roman" w:cs="Times New Roman"/>
        </w:rPr>
        <w:t>Problem with Ba</w:t>
      </w:r>
      <w:r w:rsidR="00087E52">
        <w:rPr>
          <w:rFonts w:ascii="Times New Roman" w:hAnsi="Times New Roman" w:cs="Times New Roman"/>
        </w:rPr>
        <w:t xml:space="preserve">g of </w:t>
      </w:r>
      <w:r w:rsidRPr="001F4EF9">
        <w:rPr>
          <w:rFonts w:ascii="Times New Roman" w:hAnsi="Times New Roman" w:cs="Times New Roman"/>
        </w:rPr>
        <w:t>words:</w:t>
      </w:r>
    </w:p>
    <w:p w:rsidR="00645494" w:rsidRPr="00645494" w:rsidRDefault="00645494" w:rsidP="00645494"/>
    <w:p w:rsidR="00087E52" w:rsidRPr="00087E52" w:rsidRDefault="00087E52" w:rsidP="00087E52">
      <w:pPr>
        <w:spacing w:after="0" w:line="360" w:lineRule="auto"/>
        <w:rPr>
          <w:rFonts w:ascii="Times New Roman" w:hAnsi="Times New Roman" w:cs="Times New Roman"/>
          <w:b/>
          <w:bCs/>
          <w:lang w:val="en-IN"/>
        </w:rPr>
      </w:pPr>
      <w:r w:rsidRPr="00087E52">
        <w:rPr>
          <w:rFonts w:ascii="Times New Roman" w:hAnsi="Times New Roman" w:cs="Times New Roman"/>
          <w:b/>
          <w:bCs/>
          <w:lang w:val="en-IN"/>
        </w:rPr>
        <w:t>Common Problems with Bag of Words:</w:t>
      </w:r>
    </w:p>
    <w:p w:rsidR="00087E52" w:rsidRPr="00087E52" w:rsidRDefault="00087E52" w:rsidP="00087E52">
      <w:pPr>
        <w:numPr>
          <w:ilvl w:val="0"/>
          <w:numId w:val="12"/>
        </w:numPr>
        <w:spacing w:after="0" w:line="360" w:lineRule="auto"/>
        <w:rPr>
          <w:rFonts w:ascii="Times New Roman" w:hAnsi="Times New Roman" w:cs="Times New Roman"/>
          <w:lang w:val="en-IN"/>
        </w:rPr>
      </w:pPr>
      <w:r w:rsidRPr="00087E52">
        <w:rPr>
          <w:rFonts w:ascii="Times New Roman" w:hAnsi="Times New Roman" w:cs="Times New Roman"/>
          <w:b/>
          <w:bCs/>
          <w:lang w:val="en-IN"/>
        </w:rPr>
        <w:t>Loss of Context</w:t>
      </w:r>
      <w:r w:rsidRPr="00087E52">
        <w:rPr>
          <w:rFonts w:ascii="Times New Roman" w:hAnsi="Times New Roman" w:cs="Times New Roman"/>
          <w:lang w:val="en-IN"/>
        </w:rPr>
        <w:t>: BoW ignores the order of words, which can lead to loss of context. For example, "cat bites dog" and "dog bites cat" would have the same representation.</w:t>
      </w:r>
    </w:p>
    <w:p w:rsidR="00087E52" w:rsidRPr="00087E52" w:rsidRDefault="00087E52" w:rsidP="00087E52">
      <w:pPr>
        <w:numPr>
          <w:ilvl w:val="0"/>
          <w:numId w:val="12"/>
        </w:numPr>
        <w:spacing w:after="0" w:line="360" w:lineRule="auto"/>
        <w:rPr>
          <w:rFonts w:ascii="Times New Roman" w:hAnsi="Times New Roman" w:cs="Times New Roman"/>
          <w:lang w:val="en-IN"/>
        </w:rPr>
      </w:pPr>
      <w:r w:rsidRPr="00087E52">
        <w:rPr>
          <w:rFonts w:ascii="Times New Roman" w:hAnsi="Times New Roman" w:cs="Times New Roman"/>
          <w:b/>
          <w:bCs/>
          <w:lang w:val="en-IN"/>
        </w:rPr>
        <w:t>High Dimensionality</w:t>
      </w:r>
      <w:r w:rsidRPr="00087E52">
        <w:rPr>
          <w:rFonts w:ascii="Times New Roman" w:hAnsi="Times New Roman" w:cs="Times New Roman"/>
          <w:lang w:val="en-IN"/>
        </w:rPr>
        <w:t>: Large vocabularies can lead to very high-dimensional vectors, making the model computationally expensive.</w:t>
      </w:r>
    </w:p>
    <w:p w:rsidR="00087E52" w:rsidRPr="00087E52" w:rsidRDefault="00087E52" w:rsidP="00087E52">
      <w:pPr>
        <w:numPr>
          <w:ilvl w:val="0"/>
          <w:numId w:val="12"/>
        </w:numPr>
        <w:spacing w:after="0" w:line="360" w:lineRule="auto"/>
        <w:rPr>
          <w:rFonts w:ascii="Times New Roman" w:hAnsi="Times New Roman" w:cs="Times New Roman"/>
          <w:lang w:val="en-IN"/>
        </w:rPr>
      </w:pPr>
      <w:r w:rsidRPr="00087E52">
        <w:rPr>
          <w:rFonts w:ascii="Times New Roman" w:hAnsi="Times New Roman" w:cs="Times New Roman"/>
          <w:b/>
          <w:bCs/>
          <w:lang w:val="en-IN"/>
        </w:rPr>
        <w:t>Sparse Data</w:t>
      </w:r>
      <w:r w:rsidRPr="00087E52">
        <w:rPr>
          <w:rFonts w:ascii="Times New Roman" w:hAnsi="Times New Roman" w:cs="Times New Roman"/>
          <w:lang w:val="en-IN"/>
        </w:rPr>
        <w:t>: Most entries in the documentterm matrix are zeros, leading to a sparse matrix which can be inefficient.</w:t>
      </w:r>
    </w:p>
    <w:p w:rsidR="00087E52" w:rsidRPr="00087E52" w:rsidRDefault="00087E52" w:rsidP="00087E52">
      <w:pPr>
        <w:numPr>
          <w:ilvl w:val="0"/>
          <w:numId w:val="12"/>
        </w:numPr>
        <w:spacing w:after="0" w:line="360" w:lineRule="auto"/>
        <w:rPr>
          <w:rFonts w:ascii="Times New Roman" w:hAnsi="Times New Roman" w:cs="Times New Roman"/>
          <w:lang w:val="en-IN"/>
        </w:rPr>
      </w:pPr>
      <w:r w:rsidRPr="00087E52">
        <w:rPr>
          <w:rFonts w:ascii="Times New Roman" w:hAnsi="Times New Roman" w:cs="Times New Roman"/>
          <w:b/>
          <w:bCs/>
          <w:lang w:val="en-IN"/>
        </w:rPr>
        <w:t>Inability to Handle Synonyms</w:t>
      </w:r>
      <w:r w:rsidRPr="00087E52">
        <w:rPr>
          <w:rFonts w:ascii="Times New Roman" w:hAnsi="Times New Roman" w:cs="Times New Roman"/>
          <w:lang w:val="en-IN"/>
        </w:rPr>
        <w:t>: Different words with similar meanings (e.g., "happy" and "joyful") are treated as completely separate tokens.</w:t>
      </w:r>
    </w:p>
    <w:p w:rsidR="00FC5232" w:rsidRPr="001F4EF9" w:rsidRDefault="00F8320D">
      <w:pPr>
        <w:pStyle w:val="Heading1"/>
        <w:rPr>
          <w:rFonts w:ascii="Times New Roman" w:hAnsi="Times New Roman" w:cs="Times New Roman"/>
        </w:rPr>
      </w:pPr>
      <w:r w:rsidRPr="001F4EF9">
        <w:rPr>
          <w:rFonts w:ascii="Times New Roman" w:hAnsi="Times New Roman" w:cs="Times New Roman"/>
        </w:rPr>
        <w:t>2. TF-IDF (Term Frequency-Inverse Document Frequency)</w:t>
      </w:r>
    </w:p>
    <w:p w:rsidR="00645494" w:rsidRDefault="00F8320D" w:rsidP="00BC0258">
      <w:pPr>
        <w:pStyle w:val="Heading2"/>
        <w:tabs>
          <w:tab w:val="left" w:pos="6390"/>
        </w:tabs>
        <w:rPr>
          <w:rFonts w:ascii="Times New Roman" w:hAnsi="Times New Roman" w:cs="Times New Roman"/>
        </w:rPr>
      </w:pPr>
      <w:r w:rsidRPr="001F4EF9">
        <w:rPr>
          <w:rFonts w:ascii="Times New Roman" w:hAnsi="Times New Roman" w:cs="Times New Roman"/>
        </w:rPr>
        <w:t>Concept:</w:t>
      </w:r>
    </w:p>
    <w:p w:rsidR="00FC5232" w:rsidRPr="001F4EF9" w:rsidRDefault="00BC0258" w:rsidP="00BC0258">
      <w:pPr>
        <w:pStyle w:val="Heading2"/>
        <w:tabs>
          <w:tab w:val="left" w:pos="6390"/>
        </w:tabs>
        <w:rPr>
          <w:rFonts w:ascii="Times New Roman" w:hAnsi="Times New Roman" w:cs="Times New Roman"/>
        </w:rPr>
      </w:pPr>
      <w:r>
        <w:rPr>
          <w:rFonts w:ascii="Times New Roman" w:hAnsi="Times New Roman" w:cs="Times New Roman"/>
        </w:rPr>
        <w:tab/>
      </w:r>
    </w:p>
    <w:p w:rsidR="00645494" w:rsidRDefault="00F8320D">
      <w:pPr>
        <w:rPr>
          <w:rFonts w:ascii="Times New Roman" w:hAnsi="Times New Roman" w:cs="Times New Roman"/>
        </w:rPr>
      </w:pPr>
      <w:r w:rsidRPr="001F4EF9">
        <w:rPr>
          <w:rFonts w:ascii="Times New Roman" w:hAnsi="Times New Roman" w:cs="Times New Roman"/>
        </w:rPr>
        <w:t>TF-IDF is an extension of the Bag of Words model that accounts for the importance of words. It balances the frequency of a word in a document with it</w:t>
      </w:r>
      <w:r w:rsidR="00BC0258">
        <w:rPr>
          <w:rFonts w:ascii="Times New Roman" w:hAnsi="Times New Roman" w:cs="Times New Roman"/>
        </w:rPr>
        <w:t>s rarity across all documents.</w:t>
      </w:r>
    </w:p>
    <w:p w:rsidR="00645494" w:rsidRDefault="00645494" w:rsidP="00645494">
      <w:pPr>
        <w:rPr>
          <w:rFonts w:ascii="Times New Roman" w:hAnsi="Times New Roman" w:cs="Times New Roman"/>
          <w:lang w:val="en-IN"/>
        </w:rPr>
      </w:pPr>
      <w:r w:rsidRPr="00645494">
        <w:rPr>
          <w:rFonts w:ascii="Times New Roman" w:hAnsi="Times New Roman" w:cs="Times New Roman"/>
          <w:b/>
          <w:bCs/>
          <w:lang w:val="en-IN"/>
        </w:rPr>
        <w:t>TF-IDF (Term Frequency-Inverse Document Frequency)</w:t>
      </w:r>
      <w:r w:rsidRPr="00645494">
        <w:rPr>
          <w:rFonts w:ascii="Times New Roman" w:hAnsi="Times New Roman" w:cs="Times New Roman"/>
          <w:lang w:val="en-IN"/>
        </w:rPr>
        <w:t xml:space="preserve"> is a statistical measure used in natural language processing (NLP) and information retrieval to evaluate the importance of a word in a document relative to a collection of documents (corpus). Unlike the </w:t>
      </w:r>
      <w:r w:rsidRPr="00645494">
        <w:rPr>
          <w:rFonts w:ascii="Times New Roman" w:hAnsi="Times New Roman" w:cs="Times New Roman"/>
          <w:b/>
          <w:bCs/>
          <w:lang w:val="en-IN"/>
        </w:rPr>
        <w:t>Bag of Words (BoW)</w:t>
      </w:r>
      <w:r w:rsidRPr="00645494">
        <w:rPr>
          <w:rFonts w:ascii="Times New Roman" w:hAnsi="Times New Roman" w:cs="Times New Roman"/>
          <w:lang w:val="en-IN"/>
        </w:rPr>
        <w:t xml:space="preserve"> model, which only considers raw word counts, TF-IDF accounts for how often a word appears in a document </w:t>
      </w:r>
      <w:r w:rsidRPr="00645494">
        <w:rPr>
          <w:rFonts w:ascii="Times New Roman" w:hAnsi="Times New Roman" w:cs="Times New Roman"/>
          <w:i/>
          <w:iCs/>
          <w:lang w:val="en-IN"/>
        </w:rPr>
        <w:t>and</w:t>
      </w:r>
      <w:r w:rsidRPr="00645494">
        <w:rPr>
          <w:rFonts w:ascii="Times New Roman" w:hAnsi="Times New Roman" w:cs="Times New Roman"/>
          <w:lang w:val="en-IN"/>
        </w:rPr>
        <w:t xml:space="preserve"> how rare or common the word is across the entire corpus.</w:t>
      </w:r>
    </w:p>
    <w:p w:rsidR="00645494" w:rsidRDefault="00645494" w:rsidP="00645494">
      <w:pPr>
        <w:rPr>
          <w:rFonts w:ascii="Times New Roman" w:hAnsi="Times New Roman" w:cs="Times New Roman"/>
          <w:lang w:val="en-IN"/>
        </w:rPr>
      </w:pPr>
    </w:p>
    <w:p w:rsidR="00645494" w:rsidRDefault="00645494" w:rsidP="00645494">
      <w:pPr>
        <w:rPr>
          <w:rFonts w:ascii="Times New Roman" w:hAnsi="Times New Roman" w:cs="Times New Roman"/>
          <w:lang w:val="en-IN"/>
        </w:rPr>
      </w:pPr>
    </w:p>
    <w:p w:rsidR="00645494" w:rsidRPr="00645494" w:rsidRDefault="00BC0258" w:rsidP="00645494">
      <w:pPr>
        <w:rPr>
          <w:rFonts w:ascii="Times New Roman" w:hAnsi="Times New Roman" w:cs="Times New Roman"/>
          <w:lang w:val="en-IN"/>
        </w:rPr>
      </w:pPr>
      <w:r>
        <w:rPr>
          <w:rFonts w:ascii="Times New Roman" w:hAnsi="Times New Roman" w:cs="Times New Roman"/>
        </w:rPr>
        <w:lastRenderedPageBreak/>
        <w:br/>
      </w:r>
      <w:r w:rsidR="00645494" w:rsidRPr="00645494">
        <w:rPr>
          <w:rFonts w:ascii="Times New Roman" w:hAnsi="Times New Roman" w:cs="Times New Roman"/>
          <w:b/>
          <w:bCs/>
          <w:lang w:val="en-IN"/>
        </w:rPr>
        <w:t>Key Concepts:</w:t>
      </w:r>
    </w:p>
    <w:p w:rsidR="00645494" w:rsidRPr="00645494" w:rsidRDefault="00645494" w:rsidP="00645494">
      <w:pPr>
        <w:numPr>
          <w:ilvl w:val="0"/>
          <w:numId w:val="13"/>
        </w:numPr>
        <w:rPr>
          <w:rFonts w:ascii="Times New Roman" w:hAnsi="Times New Roman" w:cs="Times New Roman"/>
          <w:lang w:val="en-IN"/>
        </w:rPr>
      </w:pPr>
      <w:r w:rsidRPr="00645494">
        <w:rPr>
          <w:rFonts w:ascii="Times New Roman" w:hAnsi="Times New Roman" w:cs="Times New Roman"/>
          <w:b/>
          <w:bCs/>
          <w:lang w:val="en-IN"/>
        </w:rPr>
        <w:t>Term Frequency (TF)</w:t>
      </w:r>
      <w:r w:rsidRPr="00645494">
        <w:rPr>
          <w:rFonts w:ascii="Times New Roman" w:hAnsi="Times New Roman" w:cs="Times New Roman"/>
          <w:lang w:val="en-IN"/>
        </w:rPr>
        <w:t>: Measures how frequently a word occurs in a document.</w:t>
      </w:r>
    </w:p>
    <w:p w:rsidR="00645494" w:rsidRPr="00645494" w:rsidRDefault="00645494" w:rsidP="00645494">
      <w:pPr>
        <w:numPr>
          <w:ilvl w:val="0"/>
          <w:numId w:val="13"/>
        </w:numPr>
        <w:rPr>
          <w:rFonts w:ascii="Times New Roman" w:hAnsi="Times New Roman" w:cs="Times New Roman"/>
          <w:lang w:val="en-IN"/>
        </w:rPr>
      </w:pPr>
      <w:r w:rsidRPr="00645494">
        <w:rPr>
          <w:rFonts w:ascii="Times New Roman" w:hAnsi="Times New Roman" w:cs="Times New Roman"/>
          <w:b/>
          <w:bCs/>
          <w:lang w:val="en-IN"/>
        </w:rPr>
        <w:t>Inverse Document Frequency (IDF)</w:t>
      </w:r>
      <w:r w:rsidRPr="00645494">
        <w:rPr>
          <w:rFonts w:ascii="Times New Roman" w:hAnsi="Times New Roman" w:cs="Times New Roman"/>
          <w:lang w:val="en-IN"/>
        </w:rPr>
        <w:t>: Measures how important a word is by considering how often it appears across all documents.</w:t>
      </w:r>
    </w:p>
    <w:p w:rsidR="00645494" w:rsidRPr="00645494" w:rsidRDefault="00645494" w:rsidP="00645494">
      <w:pPr>
        <w:numPr>
          <w:ilvl w:val="0"/>
          <w:numId w:val="13"/>
        </w:numPr>
        <w:rPr>
          <w:rFonts w:ascii="Times New Roman" w:hAnsi="Times New Roman" w:cs="Times New Roman"/>
          <w:lang w:val="en-IN"/>
        </w:rPr>
      </w:pPr>
      <w:r w:rsidRPr="00645494">
        <w:rPr>
          <w:rFonts w:ascii="Times New Roman" w:hAnsi="Times New Roman" w:cs="Times New Roman"/>
          <w:b/>
          <w:bCs/>
          <w:lang w:val="en-IN"/>
        </w:rPr>
        <w:t>TF-IDF Score</w:t>
      </w:r>
      <w:r w:rsidRPr="00645494">
        <w:rPr>
          <w:rFonts w:ascii="Times New Roman" w:hAnsi="Times New Roman" w:cs="Times New Roman"/>
          <w:lang w:val="en-IN"/>
        </w:rPr>
        <w:t>: The product of TF and IDF. Words that are frequent in a specific document but rare across the corpus will have high TF-IDF scores.</w:t>
      </w:r>
    </w:p>
    <w:p w:rsidR="00F5077E" w:rsidRDefault="00F5077E">
      <w:pPr>
        <w:rPr>
          <w:rFonts w:ascii="Times New Roman" w:hAnsi="Times New Roman" w:cs="Times New Roman"/>
        </w:rPr>
      </w:pPr>
    </w:p>
    <w:p w:rsidR="002E0126" w:rsidRDefault="006B3843" w:rsidP="00DD4413">
      <w:pPr>
        <w:rPr>
          <w:rFonts w:ascii="Times New Roman" w:hAnsi="Times New Roman" w:cs="Times New Roman"/>
        </w:rPr>
      </w:pPr>
      <w:r>
        <w:rPr>
          <w:rFonts w:ascii="Times New Roman" w:hAnsi="Times New Roman" w:cs="Times New Roman"/>
          <w:noProof/>
        </w:rPr>
        <w:drawing>
          <wp:inline distT="0" distB="0" distL="0" distR="0">
            <wp:extent cx="5478780" cy="2603500"/>
            <wp:effectExtent l="0" t="0" r="7620" b="63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8780" cy="2603500"/>
                    </a:xfrm>
                    <a:prstGeom prst="rect">
                      <a:avLst/>
                    </a:prstGeom>
                    <a:noFill/>
                    <a:ln>
                      <a:noFill/>
                    </a:ln>
                  </pic:spPr>
                </pic:pic>
              </a:graphicData>
            </a:graphic>
          </wp:inline>
        </w:drawing>
      </w:r>
      <w:r w:rsidR="00F8320D" w:rsidRPr="001F4EF9">
        <w:rPr>
          <w:rFonts w:ascii="Times New Roman" w:hAnsi="Times New Roman" w:cs="Times New Roman"/>
        </w:rPr>
        <w:br/>
      </w:r>
    </w:p>
    <w:p w:rsidR="00DD4413" w:rsidRDefault="00DD4413" w:rsidP="00DD4413">
      <w:pPr>
        <w:rPr>
          <w:rFonts w:ascii="Times New Roman" w:hAnsi="Times New Roman" w:cs="Times New Roman"/>
        </w:rPr>
      </w:pPr>
      <w:r>
        <w:rPr>
          <w:rFonts w:ascii="Times New Roman" w:hAnsi="Times New Roman" w:cs="Times New Roman"/>
        </w:rPr>
        <w:t>EXAMPLE:</w:t>
      </w:r>
    </w:p>
    <w:p w:rsidR="00DD4413" w:rsidRDefault="00DD4413" w:rsidP="00DD4413">
      <w:pPr>
        <w:rPr>
          <w:rFonts w:ascii="Times New Roman" w:hAnsi="Times New Roman" w:cs="Times New Roman"/>
        </w:rPr>
      </w:pPr>
      <w:r>
        <w:rPr>
          <w:rFonts w:ascii="Times New Roman" w:hAnsi="Times New Roman" w:cs="Times New Roman"/>
          <w:noProof/>
        </w:rPr>
        <w:drawing>
          <wp:inline distT="0" distB="0" distL="0" distR="0">
            <wp:extent cx="5486400" cy="2537827"/>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86400" cy="2537827"/>
                    </a:xfrm>
                    <a:prstGeom prst="rect">
                      <a:avLst/>
                    </a:prstGeom>
                    <a:noFill/>
                    <a:ln w="9525">
                      <a:noFill/>
                      <a:miter lim="800000"/>
                      <a:headEnd/>
                      <a:tailEnd/>
                    </a:ln>
                  </pic:spPr>
                </pic:pic>
              </a:graphicData>
            </a:graphic>
          </wp:inline>
        </w:drawing>
      </w:r>
    </w:p>
    <w:p w:rsidR="00DD4413" w:rsidRDefault="00DD4413" w:rsidP="00DD4413">
      <w:pPr>
        <w:rPr>
          <w:rFonts w:ascii="Times New Roman" w:hAnsi="Times New Roman" w:cs="Times New Roman"/>
        </w:rPr>
      </w:pPr>
    </w:p>
    <w:p w:rsidR="00DD4413" w:rsidRDefault="00DD4413" w:rsidP="00DD4413">
      <w:pPr>
        <w:rPr>
          <w:rFonts w:ascii="Times New Roman" w:hAnsi="Times New Roman" w:cs="Times New Roman"/>
        </w:rPr>
      </w:pPr>
      <w:r>
        <w:rPr>
          <w:rFonts w:ascii="Times New Roman" w:hAnsi="Times New Roman" w:cs="Times New Roman"/>
          <w:noProof/>
        </w:rPr>
        <w:lastRenderedPageBreak/>
        <w:drawing>
          <wp:inline distT="0" distB="0" distL="0" distR="0">
            <wp:extent cx="5486400" cy="1902629"/>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86400" cy="1902629"/>
                    </a:xfrm>
                    <a:prstGeom prst="rect">
                      <a:avLst/>
                    </a:prstGeom>
                    <a:noFill/>
                    <a:ln w="9525">
                      <a:noFill/>
                      <a:miter lim="800000"/>
                      <a:headEnd/>
                      <a:tailEnd/>
                    </a:ln>
                  </pic:spPr>
                </pic:pic>
              </a:graphicData>
            </a:graphic>
          </wp:inline>
        </w:drawing>
      </w:r>
    </w:p>
    <w:p w:rsidR="00DD4413" w:rsidRDefault="00DD4413" w:rsidP="00DD4413">
      <w:pPr>
        <w:rPr>
          <w:rFonts w:ascii="Times New Roman" w:hAnsi="Times New Roman" w:cs="Times New Roman"/>
        </w:rPr>
      </w:pPr>
      <w:r>
        <w:rPr>
          <w:rFonts w:ascii="Times New Roman" w:hAnsi="Times New Roman" w:cs="Times New Roman"/>
          <w:noProof/>
        </w:rPr>
        <w:drawing>
          <wp:inline distT="0" distB="0" distL="0" distR="0">
            <wp:extent cx="5486400" cy="278946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86400" cy="2789469"/>
                    </a:xfrm>
                    <a:prstGeom prst="rect">
                      <a:avLst/>
                    </a:prstGeom>
                    <a:noFill/>
                    <a:ln w="9525">
                      <a:noFill/>
                      <a:miter lim="800000"/>
                      <a:headEnd/>
                      <a:tailEnd/>
                    </a:ln>
                  </pic:spPr>
                </pic:pic>
              </a:graphicData>
            </a:graphic>
          </wp:inline>
        </w:drawing>
      </w:r>
    </w:p>
    <w:p w:rsidR="00DD4413" w:rsidRDefault="00DD4413" w:rsidP="00DD4413">
      <w:pPr>
        <w:rPr>
          <w:rFonts w:ascii="Times New Roman" w:hAnsi="Times New Roman" w:cs="Times New Roman"/>
        </w:rPr>
      </w:pPr>
      <w:r>
        <w:rPr>
          <w:rFonts w:ascii="Times New Roman" w:hAnsi="Times New Roman" w:cs="Times New Roman"/>
          <w:noProof/>
        </w:rPr>
        <w:drawing>
          <wp:inline distT="0" distB="0" distL="0" distR="0">
            <wp:extent cx="5486400" cy="222672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486400" cy="2226727"/>
                    </a:xfrm>
                    <a:prstGeom prst="rect">
                      <a:avLst/>
                    </a:prstGeom>
                    <a:noFill/>
                    <a:ln w="9525">
                      <a:noFill/>
                      <a:miter lim="800000"/>
                      <a:headEnd/>
                      <a:tailEnd/>
                    </a:ln>
                  </pic:spPr>
                </pic:pic>
              </a:graphicData>
            </a:graphic>
          </wp:inline>
        </w:drawing>
      </w:r>
    </w:p>
    <w:p w:rsidR="0045111C" w:rsidRDefault="0045111C" w:rsidP="00DD4413">
      <w:pPr>
        <w:rPr>
          <w:rFonts w:ascii="Times New Roman" w:hAnsi="Times New Roman" w:cs="Times New Roman"/>
        </w:rPr>
      </w:pPr>
    </w:p>
    <w:p w:rsidR="0045111C" w:rsidRDefault="0045111C" w:rsidP="00DD4413">
      <w:pPr>
        <w:rPr>
          <w:rFonts w:ascii="Times New Roman" w:hAnsi="Times New Roman" w:cs="Times New Roman"/>
        </w:rPr>
      </w:pPr>
    </w:p>
    <w:p w:rsidR="0045111C" w:rsidRDefault="0045111C" w:rsidP="00DD4413">
      <w:pPr>
        <w:rPr>
          <w:rFonts w:ascii="Times New Roman" w:hAnsi="Times New Roman" w:cs="Times New Roman"/>
        </w:rPr>
      </w:pPr>
    </w:p>
    <w:p w:rsidR="0045111C" w:rsidRDefault="0045111C" w:rsidP="00DD4413">
      <w:pPr>
        <w:rPr>
          <w:rFonts w:ascii="Times New Roman" w:hAnsi="Times New Roman" w:cs="Times New Roman"/>
        </w:rPr>
      </w:pPr>
      <w:r>
        <w:rPr>
          <w:rFonts w:ascii="Times New Roman" w:hAnsi="Times New Roman" w:cs="Times New Roman"/>
        </w:rPr>
        <w:lastRenderedPageBreak/>
        <w:t>NOTE:</w:t>
      </w:r>
    </w:p>
    <w:p w:rsidR="0045111C" w:rsidRDefault="0045111C" w:rsidP="0045111C">
      <w:pPr>
        <w:spacing w:after="0"/>
        <w:rPr>
          <w:rFonts w:ascii="Times New Roman" w:hAnsi="Times New Roman" w:cs="Times New Roman"/>
        </w:rPr>
      </w:pPr>
      <w:r w:rsidRPr="002E0126">
        <w:rPr>
          <w:rFonts w:ascii="Times New Roman" w:hAnsi="Times New Roman" w:cs="Times New Roman"/>
          <w:noProof/>
        </w:rPr>
        <w:drawing>
          <wp:inline distT="0" distB="0" distL="0" distR="0">
            <wp:extent cx="5486400" cy="1195070"/>
            <wp:effectExtent l="0" t="0" r="0" b="5080"/>
            <wp:docPr id="54710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02984" name=""/>
                    <pic:cNvPicPr/>
                  </pic:nvPicPr>
                  <pic:blipFill>
                    <a:blip r:embed="rId15"/>
                    <a:stretch>
                      <a:fillRect/>
                    </a:stretch>
                  </pic:blipFill>
                  <pic:spPr>
                    <a:xfrm>
                      <a:off x="0" y="0"/>
                      <a:ext cx="5486400" cy="1195070"/>
                    </a:xfrm>
                    <a:prstGeom prst="rect">
                      <a:avLst/>
                    </a:prstGeom>
                  </pic:spPr>
                </pic:pic>
              </a:graphicData>
            </a:graphic>
          </wp:inline>
        </w:drawing>
      </w:r>
    </w:p>
    <w:p w:rsidR="000F551F" w:rsidRDefault="000F551F" w:rsidP="0045111C">
      <w:pPr>
        <w:spacing w:after="0"/>
        <w:rPr>
          <w:rFonts w:ascii="Times New Roman" w:hAnsi="Times New Roman" w:cs="Times New Roman"/>
        </w:rPr>
      </w:pPr>
    </w:p>
    <w:p w:rsidR="0045111C" w:rsidRDefault="0045111C" w:rsidP="0045111C">
      <w:pPr>
        <w:spacing w:after="0"/>
        <w:rPr>
          <w:rFonts w:ascii="Times New Roman" w:hAnsi="Times New Roman" w:cs="Times New Roman"/>
        </w:rPr>
      </w:pPr>
      <w:r>
        <w:rPr>
          <w:rFonts w:ascii="Times New Roman" w:hAnsi="Times New Roman" w:cs="Times New Roman"/>
        </w:rPr>
        <w:t xml:space="preserve">When we </w:t>
      </w:r>
      <w:r w:rsidR="000F551F">
        <w:rPr>
          <w:rFonts w:ascii="Times New Roman" w:hAnsi="Times New Roman" w:cs="Times New Roman"/>
        </w:rPr>
        <w:t xml:space="preserve">use </w:t>
      </w:r>
      <w:r>
        <w:rPr>
          <w:rFonts w:ascii="Times New Roman" w:hAnsi="Times New Roman" w:cs="Times New Roman"/>
        </w:rPr>
        <w:t>above IDF formula  we cannot handle the zero probability so we are u</w:t>
      </w:r>
      <w:r w:rsidR="000F551F">
        <w:rPr>
          <w:rFonts w:ascii="Times New Roman" w:hAnsi="Times New Roman" w:cs="Times New Roman"/>
        </w:rPr>
        <w:t xml:space="preserve">sing lathe smoothing technique </w:t>
      </w:r>
      <w:r>
        <w:rPr>
          <w:rFonts w:ascii="Times New Roman" w:hAnsi="Times New Roman" w:cs="Times New Roman"/>
        </w:rPr>
        <w:t>to handle zero probability .This will make TF-IDF score  accurate</w:t>
      </w:r>
      <w:r w:rsidR="000F551F">
        <w:rPr>
          <w:rFonts w:ascii="Times New Roman" w:hAnsi="Times New Roman" w:cs="Times New Roman"/>
        </w:rPr>
        <w:t>.</w:t>
      </w:r>
    </w:p>
    <w:p w:rsidR="00DD4413" w:rsidRDefault="00DD4413" w:rsidP="00DD4413">
      <w:pPr>
        <w:rPr>
          <w:rFonts w:ascii="Times New Roman" w:hAnsi="Times New Roman" w:cs="Times New Roman"/>
        </w:rPr>
      </w:pPr>
    </w:p>
    <w:p w:rsidR="002E0126" w:rsidRDefault="00DD4413" w:rsidP="00DD4413">
      <w:pPr>
        <w:spacing w:after="0"/>
        <w:jc w:val="both"/>
        <w:rPr>
          <w:rFonts w:ascii="Times New Roman" w:hAnsi="Times New Roman" w:cs="Times New Roman"/>
        </w:rPr>
      </w:pPr>
      <w:r>
        <w:rPr>
          <w:rFonts w:ascii="Times New Roman" w:hAnsi="Times New Roman" w:cs="Times New Roman"/>
          <w:noProof/>
        </w:rPr>
        <w:drawing>
          <wp:inline distT="0" distB="0" distL="0" distR="0">
            <wp:extent cx="5486400" cy="246750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5486400" cy="2467505"/>
                    </a:xfrm>
                    <a:prstGeom prst="rect">
                      <a:avLst/>
                    </a:prstGeom>
                    <a:noFill/>
                    <a:ln w="9525">
                      <a:noFill/>
                      <a:miter lim="800000"/>
                      <a:headEnd/>
                      <a:tailEnd/>
                    </a:ln>
                  </pic:spPr>
                </pic:pic>
              </a:graphicData>
            </a:graphic>
          </wp:inline>
        </w:drawing>
      </w:r>
    </w:p>
    <w:p w:rsidR="00DD4413" w:rsidRDefault="00DD4413" w:rsidP="00DD4413">
      <w:pPr>
        <w:spacing w:after="0"/>
        <w:jc w:val="both"/>
        <w:rPr>
          <w:rFonts w:ascii="Times New Roman" w:hAnsi="Times New Roman" w:cs="Times New Roman"/>
        </w:rPr>
      </w:pPr>
      <w:r>
        <w:rPr>
          <w:rFonts w:ascii="Times New Roman" w:hAnsi="Times New Roman" w:cs="Times New Roman"/>
          <w:noProof/>
        </w:rPr>
        <w:drawing>
          <wp:inline distT="0" distB="0" distL="0" distR="0">
            <wp:extent cx="4808220" cy="242443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808220" cy="2424430"/>
                    </a:xfrm>
                    <a:prstGeom prst="rect">
                      <a:avLst/>
                    </a:prstGeom>
                    <a:noFill/>
                    <a:ln w="9525">
                      <a:noFill/>
                      <a:miter lim="800000"/>
                      <a:headEnd/>
                      <a:tailEnd/>
                    </a:ln>
                  </pic:spPr>
                </pic:pic>
              </a:graphicData>
            </a:graphic>
          </wp:inline>
        </w:drawing>
      </w:r>
    </w:p>
    <w:p w:rsidR="00DD4413" w:rsidRDefault="00DD4413" w:rsidP="00DD4413">
      <w:pPr>
        <w:spacing w:after="0"/>
        <w:jc w:val="both"/>
        <w:rPr>
          <w:rFonts w:ascii="Times New Roman" w:hAnsi="Times New Roman" w:cs="Times New Roman"/>
        </w:rPr>
      </w:pPr>
      <w:r>
        <w:rPr>
          <w:rFonts w:ascii="Times New Roman" w:hAnsi="Times New Roman" w:cs="Times New Roman"/>
          <w:noProof/>
        </w:rPr>
        <w:lastRenderedPageBreak/>
        <w:drawing>
          <wp:inline distT="0" distB="0" distL="0" distR="0">
            <wp:extent cx="5147310" cy="25171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5147310" cy="2517140"/>
                    </a:xfrm>
                    <a:prstGeom prst="rect">
                      <a:avLst/>
                    </a:prstGeom>
                    <a:noFill/>
                    <a:ln w="9525">
                      <a:noFill/>
                      <a:miter lim="800000"/>
                      <a:headEnd/>
                      <a:tailEnd/>
                    </a:ln>
                  </pic:spPr>
                </pic:pic>
              </a:graphicData>
            </a:graphic>
          </wp:inline>
        </w:drawing>
      </w:r>
    </w:p>
    <w:p w:rsidR="00DD4413" w:rsidRDefault="00DD4413" w:rsidP="00DD4413">
      <w:pPr>
        <w:spacing w:after="0"/>
        <w:jc w:val="both"/>
        <w:rPr>
          <w:rFonts w:ascii="Times New Roman" w:hAnsi="Times New Roman" w:cs="Times New Roman"/>
        </w:rPr>
      </w:pPr>
      <w:r>
        <w:rPr>
          <w:rFonts w:ascii="Times New Roman" w:hAnsi="Times New Roman" w:cs="Times New Roman"/>
          <w:noProof/>
        </w:rPr>
        <w:drawing>
          <wp:inline distT="0" distB="0" distL="0" distR="0">
            <wp:extent cx="5486400" cy="247181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5486400" cy="2471816"/>
                    </a:xfrm>
                    <a:prstGeom prst="rect">
                      <a:avLst/>
                    </a:prstGeom>
                    <a:noFill/>
                    <a:ln w="9525">
                      <a:noFill/>
                      <a:miter lim="800000"/>
                      <a:headEnd/>
                      <a:tailEnd/>
                    </a:ln>
                  </pic:spPr>
                </pic:pic>
              </a:graphicData>
            </a:graphic>
          </wp:inline>
        </w:drawing>
      </w:r>
    </w:p>
    <w:p w:rsidR="00DD4413" w:rsidRDefault="00DD4413" w:rsidP="00DD4413">
      <w:pPr>
        <w:spacing w:after="0"/>
        <w:jc w:val="both"/>
        <w:rPr>
          <w:rFonts w:ascii="Times New Roman" w:hAnsi="Times New Roman" w:cs="Times New Roman"/>
        </w:rPr>
      </w:pPr>
      <w:r>
        <w:rPr>
          <w:rFonts w:ascii="Times New Roman" w:hAnsi="Times New Roman" w:cs="Times New Roman"/>
          <w:noProof/>
        </w:rPr>
        <w:lastRenderedPageBreak/>
        <w:drawing>
          <wp:inline distT="0" distB="0" distL="0" distR="0">
            <wp:extent cx="4982845" cy="3709035"/>
            <wp:effectExtent l="1905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4982845" cy="3709035"/>
                    </a:xfrm>
                    <a:prstGeom prst="rect">
                      <a:avLst/>
                    </a:prstGeom>
                    <a:noFill/>
                    <a:ln w="9525">
                      <a:noFill/>
                      <a:miter lim="800000"/>
                      <a:headEnd/>
                      <a:tailEnd/>
                    </a:ln>
                  </pic:spPr>
                </pic:pic>
              </a:graphicData>
            </a:graphic>
          </wp:inline>
        </w:drawing>
      </w:r>
    </w:p>
    <w:p w:rsidR="00DD4413" w:rsidRDefault="00DD4413" w:rsidP="00DD4413">
      <w:pPr>
        <w:spacing w:after="0"/>
        <w:jc w:val="both"/>
        <w:rPr>
          <w:rFonts w:ascii="Times New Roman" w:hAnsi="Times New Roman" w:cs="Times New Roman"/>
        </w:rPr>
      </w:pPr>
    </w:p>
    <w:p w:rsidR="00DD4413" w:rsidRDefault="00DD4413" w:rsidP="00DD4413">
      <w:pPr>
        <w:spacing w:after="0"/>
        <w:jc w:val="both"/>
        <w:rPr>
          <w:rFonts w:ascii="Times New Roman" w:hAnsi="Times New Roman" w:cs="Times New Roman"/>
        </w:rPr>
      </w:pPr>
    </w:p>
    <w:p w:rsidR="00DD4413" w:rsidRDefault="00DD4413">
      <w:pPr>
        <w:pStyle w:val="Heading2"/>
        <w:rPr>
          <w:rFonts w:ascii="Times New Roman" w:hAnsi="Times New Roman" w:cs="Times New Roman"/>
        </w:rPr>
      </w:pPr>
    </w:p>
    <w:p w:rsidR="00DD4413" w:rsidRDefault="00DD4413">
      <w:pPr>
        <w:pStyle w:val="Heading2"/>
        <w:rPr>
          <w:rFonts w:ascii="Times New Roman" w:hAnsi="Times New Roman" w:cs="Times New Roman"/>
        </w:rPr>
      </w:pPr>
    </w:p>
    <w:p w:rsidR="00DD4413" w:rsidRDefault="00DD4413">
      <w:pPr>
        <w:pStyle w:val="Heading2"/>
        <w:rPr>
          <w:rFonts w:ascii="Times New Roman" w:hAnsi="Times New Roman" w:cs="Times New Roman"/>
        </w:rPr>
      </w:pPr>
    </w:p>
    <w:p w:rsidR="00FC5232" w:rsidRPr="001F4EF9" w:rsidRDefault="00CD4F79">
      <w:pPr>
        <w:pStyle w:val="Heading2"/>
        <w:rPr>
          <w:rFonts w:ascii="Times New Roman" w:hAnsi="Times New Roman" w:cs="Times New Roman"/>
        </w:rPr>
      </w:pPr>
      <w:r w:rsidRPr="001F4EF9">
        <w:rPr>
          <w:rFonts w:ascii="Times New Roman" w:hAnsi="Times New Roman" w:cs="Times New Roman"/>
        </w:rPr>
        <w:t xml:space="preserve">Code </w:t>
      </w:r>
      <w:r w:rsidR="00F8320D" w:rsidRPr="001F4EF9">
        <w:rPr>
          <w:rFonts w:ascii="Times New Roman" w:hAnsi="Times New Roman" w:cs="Times New Roman"/>
        </w:rPr>
        <w:t>:</w:t>
      </w:r>
    </w:p>
    <w:p w:rsidR="00DD4413" w:rsidRPr="00DD4413" w:rsidRDefault="00F8320D" w:rsidP="00DD4413">
      <w:pPr>
        <w:shd w:val="clear" w:color="auto" w:fill="F7F7F7"/>
        <w:spacing w:line="307" w:lineRule="atLeast"/>
        <w:rPr>
          <w:rFonts w:ascii="Courier New" w:eastAsia="Times New Roman" w:hAnsi="Courier New" w:cs="Courier New"/>
          <w:color w:val="000000"/>
          <w:sz w:val="23"/>
          <w:szCs w:val="23"/>
        </w:rPr>
      </w:pPr>
      <w:r w:rsidRPr="001F4EF9">
        <w:rPr>
          <w:rFonts w:ascii="Times New Roman" w:hAnsi="Times New Roman" w:cs="Times New Roman"/>
        </w:rPr>
        <w:br/>
      </w:r>
      <w:r w:rsidR="00DD4413" w:rsidRPr="00DD4413">
        <w:rPr>
          <w:rFonts w:ascii="Courier New" w:eastAsia="Times New Roman" w:hAnsi="Courier New" w:cs="Courier New"/>
          <w:color w:val="AF00DB"/>
          <w:sz w:val="23"/>
          <w:szCs w:val="23"/>
        </w:rPr>
        <w:t>import</w:t>
      </w:r>
      <w:r w:rsidR="00DD4413" w:rsidRPr="00DD4413">
        <w:rPr>
          <w:rFonts w:ascii="Courier New" w:eastAsia="Times New Roman" w:hAnsi="Courier New" w:cs="Courier New"/>
          <w:color w:val="000000"/>
          <w:sz w:val="23"/>
          <w:szCs w:val="23"/>
        </w:rPr>
        <w:t xml:space="preserve"> numpy </w:t>
      </w:r>
      <w:r w:rsidR="00DD4413" w:rsidRPr="00DD4413">
        <w:rPr>
          <w:rFonts w:ascii="Courier New" w:eastAsia="Times New Roman" w:hAnsi="Courier New" w:cs="Courier New"/>
          <w:color w:val="AF00DB"/>
          <w:sz w:val="23"/>
          <w:szCs w:val="23"/>
        </w:rPr>
        <w:t>as</w:t>
      </w:r>
      <w:r w:rsidR="00DD4413" w:rsidRPr="00DD4413">
        <w:rPr>
          <w:rFonts w:ascii="Courier New" w:eastAsia="Times New Roman" w:hAnsi="Courier New" w:cs="Courier New"/>
          <w:color w:val="000000"/>
          <w:sz w:val="23"/>
          <w:szCs w:val="23"/>
        </w:rPr>
        <w:t xml:space="preserve"> np</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AF00DB"/>
          <w:sz w:val="23"/>
          <w:szCs w:val="23"/>
        </w:rPr>
        <w:t>import</w:t>
      </w:r>
      <w:r w:rsidRPr="00DD4413">
        <w:rPr>
          <w:rFonts w:ascii="Courier New" w:eastAsia="Times New Roman" w:hAnsi="Courier New" w:cs="Courier New"/>
          <w:color w:val="000000"/>
          <w:sz w:val="23"/>
          <w:szCs w:val="23"/>
        </w:rPr>
        <w:t xml:space="preserve"> pandas </w:t>
      </w:r>
      <w:r w:rsidRPr="00DD4413">
        <w:rPr>
          <w:rFonts w:ascii="Courier New" w:eastAsia="Times New Roman" w:hAnsi="Courier New" w:cs="Courier New"/>
          <w:color w:val="AF00DB"/>
          <w:sz w:val="23"/>
          <w:szCs w:val="23"/>
        </w:rPr>
        <w:t>as</w:t>
      </w:r>
      <w:r w:rsidRPr="00DD4413">
        <w:rPr>
          <w:rFonts w:ascii="Courier New" w:eastAsia="Times New Roman" w:hAnsi="Courier New" w:cs="Courier New"/>
          <w:color w:val="000000"/>
          <w:sz w:val="23"/>
          <w:szCs w:val="23"/>
        </w:rPr>
        <w:t xml:space="preserve"> pd</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AF00DB"/>
          <w:sz w:val="23"/>
          <w:szCs w:val="23"/>
        </w:rPr>
        <w:t>from</w:t>
      </w:r>
      <w:r w:rsidRPr="00DD4413">
        <w:rPr>
          <w:rFonts w:ascii="Courier New" w:eastAsia="Times New Roman" w:hAnsi="Courier New" w:cs="Courier New"/>
          <w:color w:val="000000"/>
          <w:sz w:val="23"/>
          <w:szCs w:val="23"/>
        </w:rPr>
        <w:t xml:space="preserve"> collections </w:t>
      </w:r>
      <w:r w:rsidRPr="00DD4413">
        <w:rPr>
          <w:rFonts w:ascii="Courier New" w:eastAsia="Times New Roman" w:hAnsi="Courier New" w:cs="Courier New"/>
          <w:color w:val="AF00DB"/>
          <w:sz w:val="23"/>
          <w:szCs w:val="23"/>
        </w:rPr>
        <w:t>import</w:t>
      </w:r>
      <w:r w:rsidRPr="00DD4413">
        <w:rPr>
          <w:rFonts w:ascii="Courier New" w:eastAsia="Times New Roman" w:hAnsi="Courier New" w:cs="Courier New"/>
          <w:color w:val="000000"/>
          <w:sz w:val="23"/>
          <w:szCs w:val="23"/>
        </w:rPr>
        <w:t xml:space="preserve"> defaultdict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AF00DB"/>
          <w:sz w:val="23"/>
          <w:szCs w:val="23"/>
        </w:rPr>
        <w:t>from</w:t>
      </w:r>
      <w:r w:rsidRPr="00DD4413">
        <w:rPr>
          <w:rFonts w:ascii="Courier New" w:eastAsia="Times New Roman" w:hAnsi="Courier New" w:cs="Courier New"/>
          <w:color w:val="000000"/>
          <w:sz w:val="23"/>
          <w:szCs w:val="23"/>
        </w:rPr>
        <w:t xml:space="preserve"> sklearn.feature_extraction.text </w:t>
      </w:r>
      <w:r w:rsidRPr="00DD4413">
        <w:rPr>
          <w:rFonts w:ascii="Courier New" w:eastAsia="Times New Roman" w:hAnsi="Courier New" w:cs="Courier New"/>
          <w:color w:val="AF00DB"/>
          <w:sz w:val="23"/>
          <w:szCs w:val="23"/>
        </w:rPr>
        <w:t>import</w:t>
      </w:r>
      <w:r w:rsidRPr="00DD4413">
        <w:rPr>
          <w:rFonts w:ascii="Courier New" w:eastAsia="Times New Roman" w:hAnsi="Courier New" w:cs="Courier New"/>
          <w:color w:val="000000"/>
          <w:sz w:val="23"/>
          <w:szCs w:val="23"/>
        </w:rPr>
        <w:t xml:space="preserve"> TfidfVectorizer</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8000"/>
          <w:sz w:val="23"/>
          <w:szCs w:val="23"/>
        </w:rPr>
        <w:t># Sample documents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documents = [</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31515"/>
          <w:sz w:val="23"/>
          <w:szCs w:val="23"/>
        </w:rPr>
        <w:t>"the cat sat"</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31515"/>
          <w:sz w:val="23"/>
          <w:szCs w:val="23"/>
        </w:rPr>
        <w:t>"the cat sat in the hat"</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31515"/>
          <w:sz w:val="23"/>
          <w:szCs w:val="23"/>
        </w:rPr>
        <w:t>"the cat with the hat"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8000"/>
          <w:sz w:val="23"/>
          <w:szCs w:val="23"/>
        </w:rPr>
        <w:lastRenderedPageBreak/>
        <w:t># Step 1: Calculate Term Frequency (TF)</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FF"/>
          <w:sz w:val="23"/>
          <w:szCs w:val="23"/>
        </w:rPr>
        <w:t>def</w:t>
      </w: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795E26"/>
          <w:sz w:val="23"/>
          <w:szCs w:val="23"/>
        </w:rPr>
        <w:t>calculate_tf</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001080"/>
          <w:sz w:val="23"/>
          <w:szCs w:val="23"/>
        </w:rPr>
        <w:t>documents</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tf = []</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F00DB"/>
          <w:sz w:val="23"/>
          <w:szCs w:val="23"/>
        </w:rPr>
        <w:t>for</w:t>
      </w:r>
      <w:r w:rsidRPr="00DD4413">
        <w:rPr>
          <w:rFonts w:ascii="Courier New" w:eastAsia="Times New Roman" w:hAnsi="Courier New" w:cs="Courier New"/>
          <w:color w:val="000000"/>
          <w:sz w:val="23"/>
          <w:szCs w:val="23"/>
        </w:rPr>
        <w:t xml:space="preserve"> doc </w:t>
      </w:r>
      <w:r w:rsidRPr="00DD4413">
        <w:rPr>
          <w:rFonts w:ascii="Courier New" w:eastAsia="Times New Roman" w:hAnsi="Courier New" w:cs="Courier New"/>
          <w:color w:val="0000FF"/>
          <w:sz w:val="23"/>
          <w:szCs w:val="23"/>
        </w:rPr>
        <w:t>in</w:t>
      </w:r>
      <w:r w:rsidRPr="00DD4413">
        <w:rPr>
          <w:rFonts w:ascii="Courier New" w:eastAsia="Times New Roman" w:hAnsi="Courier New" w:cs="Courier New"/>
          <w:color w:val="000000"/>
          <w:sz w:val="23"/>
          <w:szCs w:val="23"/>
        </w:rPr>
        <w:t xml:space="preserve"> documents: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words = doc.split()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total_words = </w:t>
      </w:r>
      <w:r w:rsidRPr="00DD4413">
        <w:rPr>
          <w:rFonts w:ascii="Courier New" w:eastAsia="Times New Roman" w:hAnsi="Courier New" w:cs="Courier New"/>
          <w:color w:val="795E26"/>
          <w:sz w:val="23"/>
          <w:szCs w:val="23"/>
        </w:rPr>
        <w:t>len</w:t>
      </w:r>
      <w:r w:rsidRPr="00DD4413">
        <w:rPr>
          <w:rFonts w:ascii="Courier New" w:eastAsia="Times New Roman" w:hAnsi="Courier New" w:cs="Courier New"/>
          <w:color w:val="000000"/>
          <w:sz w:val="23"/>
          <w:szCs w:val="23"/>
        </w:rPr>
        <w:t>(words)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tf_dict = defaultdict(</w:t>
      </w:r>
      <w:r w:rsidRPr="00DD4413">
        <w:rPr>
          <w:rFonts w:ascii="Courier New" w:eastAsia="Times New Roman" w:hAnsi="Courier New" w:cs="Courier New"/>
          <w:color w:val="257693"/>
          <w:sz w:val="23"/>
          <w:szCs w:val="23"/>
        </w:rPr>
        <w:t>float</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F00DB"/>
          <w:sz w:val="23"/>
          <w:szCs w:val="23"/>
        </w:rPr>
        <w:t>for</w:t>
      </w:r>
      <w:r w:rsidRPr="00DD4413">
        <w:rPr>
          <w:rFonts w:ascii="Courier New" w:eastAsia="Times New Roman" w:hAnsi="Courier New" w:cs="Courier New"/>
          <w:color w:val="000000"/>
          <w:sz w:val="23"/>
          <w:szCs w:val="23"/>
        </w:rPr>
        <w:t xml:space="preserve"> word </w:t>
      </w:r>
      <w:r w:rsidRPr="00DD4413">
        <w:rPr>
          <w:rFonts w:ascii="Courier New" w:eastAsia="Times New Roman" w:hAnsi="Courier New" w:cs="Courier New"/>
          <w:color w:val="0000FF"/>
          <w:sz w:val="23"/>
          <w:szCs w:val="23"/>
        </w:rPr>
        <w:t>in</w:t>
      </w:r>
      <w:r w:rsidRPr="00DD4413">
        <w:rPr>
          <w:rFonts w:ascii="Courier New" w:eastAsia="Times New Roman" w:hAnsi="Courier New" w:cs="Courier New"/>
          <w:color w:val="000000"/>
          <w:sz w:val="23"/>
          <w:szCs w:val="23"/>
        </w:rPr>
        <w:t xml:space="preserve"> words: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tf_dict[word] += </w:t>
      </w:r>
      <w:r w:rsidRPr="00DD4413">
        <w:rPr>
          <w:rFonts w:ascii="Courier New" w:eastAsia="Times New Roman" w:hAnsi="Courier New" w:cs="Courier New"/>
          <w:color w:val="116644"/>
          <w:sz w:val="23"/>
          <w:szCs w:val="23"/>
        </w:rPr>
        <w:t>1</w:t>
      </w:r>
      <w:r w:rsidRPr="00DD4413">
        <w:rPr>
          <w:rFonts w:ascii="Courier New" w:eastAsia="Times New Roman" w:hAnsi="Courier New" w:cs="Courier New"/>
          <w:color w:val="000000"/>
          <w:sz w:val="23"/>
          <w:szCs w:val="23"/>
        </w:rPr>
        <w:t xml:space="preserve"> / total_words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tf.append(tf_dict)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F00DB"/>
          <w:sz w:val="23"/>
          <w:szCs w:val="23"/>
        </w:rPr>
        <w:t>return</w:t>
      </w:r>
      <w:r w:rsidRPr="00DD4413">
        <w:rPr>
          <w:rFonts w:ascii="Courier New" w:eastAsia="Times New Roman" w:hAnsi="Courier New" w:cs="Courier New"/>
          <w:color w:val="000000"/>
          <w:sz w:val="23"/>
          <w:szCs w:val="23"/>
        </w:rPr>
        <w:t xml:space="preserve"> tf</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8000"/>
          <w:sz w:val="23"/>
          <w:szCs w:val="23"/>
        </w:rPr>
        <w:t># Step 2: Calculate Inverse Document Frequency (IDF)</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FF"/>
          <w:sz w:val="23"/>
          <w:szCs w:val="23"/>
        </w:rPr>
        <w:t>def</w:t>
      </w: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795E26"/>
          <w:sz w:val="23"/>
          <w:szCs w:val="23"/>
        </w:rPr>
        <w:t>calculate_idf</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001080"/>
          <w:sz w:val="23"/>
          <w:szCs w:val="23"/>
        </w:rPr>
        <w:t>documents</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n = </w:t>
      </w:r>
      <w:r w:rsidRPr="00DD4413">
        <w:rPr>
          <w:rFonts w:ascii="Courier New" w:eastAsia="Times New Roman" w:hAnsi="Courier New" w:cs="Courier New"/>
          <w:color w:val="795E26"/>
          <w:sz w:val="23"/>
          <w:szCs w:val="23"/>
        </w:rPr>
        <w:t>len</w:t>
      </w:r>
      <w:r w:rsidRPr="00DD4413">
        <w:rPr>
          <w:rFonts w:ascii="Courier New" w:eastAsia="Times New Roman" w:hAnsi="Courier New" w:cs="Courier New"/>
          <w:color w:val="000000"/>
          <w:sz w:val="23"/>
          <w:szCs w:val="23"/>
        </w:rPr>
        <w:t>(documents)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df = defaultdict(</w:t>
      </w:r>
      <w:r w:rsidRPr="00DD4413">
        <w:rPr>
          <w:rFonts w:ascii="Courier New" w:eastAsia="Times New Roman" w:hAnsi="Courier New" w:cs="Courier New"/>
          <w:color w:val="257693"/>
          <w:sz w:val="23"/>
          <w:szCs w:val="23"/>
        </w:rPr>
        <w:t>int</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F00DB"/>
          <w:sz w:val="23"/>
          <w:szCs w:val="23"/>
        </w:rPr>
        <w:t>for</w:t>
      </w:r>
      <w:r w:rsidRPr="00DD4413">
        <w:rPr>
          <w:rFonts w:ascii="Courier New" w:eastAsia="Times New Roman" w:hAnsi="Courier New" w:cs="Courier New"/>
          <w:color w:val="000000"/>
          <w:sz w:val="23"/>
          <w:szCs w:val="23"/>
        </w:rPr>
        <w:t xml:space="preserve"> doc </w:t>
      </w:r>
      <w:r w:rsidRPr="00DD4413">
        <w:rPr>
          <w:rFonts w:ascii="Courier New" w:eastAsia="Times New Roman" w:hAnsi="Courier New" w:cs="Courier New"/>
          <w:color w:val="0000FF"/>
          <w:sz w:val="23"/>
          <w:szCs w:val="23"/>
        </w:rPr>
        <w:t>in</w:t>
      </w:r>
      <w:r w:rsidRPr="00DD4413">
        <w:rPr>
          <w:rFonts w:ascii="Courier New" w:eastAsia="Times New Roman" w:hAnsi="Courier New" w:cs="Courier New"/>
          <w:color w:val="000000"/>
          <w:sz w:val="23"/>
          <w:szCs w:val="23"/>
        </w:rPr>
        <w:t xml:space="preserve"> documents: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unique_words = </w:t>
      </w:r>
      <w:r w:rsidRPr="00DD4413">
        <w:rPr>
          <w:rFonts w:ascii="Courier New" w:eastAsia="Times New Roman" w:hAnsi="Courier New" w:cs="Courier New"/>
          <w:color w:val="257693"/>
          <w:sz w:val="23"/>
          <w:szCs w:val="23"/>
        </w:rPr>
        <w:t>set</w:t>
      </w:r>
      <w:r w:rsidRPr="00DD4413">
        <w:rPr>
          <w:rFonts w:ascii="Courier New" w:eastAsia="Times New Roman" w:hAnsi="Courier New" w:cs="Courier New"/>
          <w:color w:val="000000"/>
          <w:sz w:val="23"/>
          <w:szCs w:val="23"/>
        </w:rPr>
        <w:t>(doc.split())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F00DB"/>
          <w:sz w:val="23"/>
          <w:szCs w:val="23"/>
        </w:rPr>
        <w:t>for</w:t>
      </w:r>
      <w:r w:rsidRPr="00DD4413">
        <w:rPr>
          <w:rFonts w:ascii="Courier New" w:eastAsia="Times New Roman" w:hAnsi="Courier New" w:cs="Courier New"/>
          <w:color w:val="000000"/>
          <w:sz w:val="23"/>
          <w:szCs w:val="23"/>
        </w:rPr>
        <w:t xml:space="preserve"> word </w:t>
      </w:r>
      <w:r w:rsidRPr="00DD4413">
        <w:rPr>
          <w:rFonts w:ascii="Courier New" w:eastAsia="Times New Roman" w:hAnsi="Courier New" w:cs="Courier New"/>
          <w:color w:val="0000FF"/>
          <w:sz w:val="23"/>
          <w:szCs w:val="23"/>
        </w:rPr>
        <w:t>in</w:t>
      </w:r>
      <w:r w:rsidRPr="00DD4413">
        <w:rPr>
          <w:rFonts w:ascii="Courier New" w:eastAsia="Times New Roman" w:hAnsi="Courier New" w:cs="Courier New"/>
          <w:color w:val="000000"/>
          <w:sz w:val="23"/>
          <w:szCs w:val="23"/>
        </w:rPr>
        <w:t xml:space="preserve"> unique_words: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df[word] += </w:t>
      </w:r>
      <w:r w:rsidRPr="00DD4413">
        <w:rPr>
          <w:rFonts w:ascii="Courier New" w:eastAsia="Times New Roman" w:hAnsi="Courier New" w:cs="Courier New"/>
          <w:color w:val="116644"/>
          <w:sz w:val="23"/>
          <w:szCs w:val="23"/>
        </w:rPr>
        <w:t>1</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idf = {}</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F00DB"/>
          <w:sz w:val="23"/>
          <w:szCs w:val="23"/>
        </w:rPr>
        <w:t>for</w:t>
      </w:r>
      <w:r w:rsidRPr="00DD4413">
        <w:rPr>
          <w:rFonts w:ascii="Courier New" w:eastAsia="Times New Roman" w:hAnsi="Courier New" w:cs="Courier New"/>
          <w:color w:val="000000"/>
          <w:sz w:val="23"/>
          <w:szCs w:val="23"/>
        </w:rPr>
        <w:t xml:space="preserve"> word, count </w:t>
      </w:r>
      <w:r w:rsidRPr="00DD4413">
        <w:rPr>
          <w:rFonts w:ascii="Courier New" w:eastAsia="Times New Roman" w:hAnsi="Courier New" w:cs="Courier New"/>
          <w:color w:val="0000FF"/>
          <w:sz w:val="23"/>
          <w:szCs w:val="23"/>
        </w:rPr>
        <w:t>in</w:t>
      </w:r>
      <w:r w:rsidRPr="00DD4413">
        <w:rPr>
          <w:rFonts w:ascii="Courier New" w:eastAsia="Times New Roman" w:hAnsi="Courier New" w:cs="Courier New"/>
          <w:color w:val="000000"/>
          <w:sz w:val="23"/>
          <w:szCs w:val="23"/>
        </w:rPr>
        <w:t xml:space="preserve"> df.items():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idf[word] = np.log(n / (</w:t>
      </w:r>
      <w:r w:rsidRPr="00DD4413">
        <w:rPr>
          <w:rFonts w:ascii="Courier New" w:eastAsia="Times New Roman" w:hAnsi="Courier New" w:cs="Courier New"/>
          <w:color w:val="116644"/>
          <w:sz w:val="23"/>
          <w:szCs w:val="23"/>
        </w:rPr>
        <w:t>1</w:t>
      </w:r>
      <w:r w:rsidRPr="00DD4413">
        <w:rPr>
          <w:rFonts w:ascii="Courier New" w:eastAsia="Times New Roman" w:hAnsi="Courier New" w:cs="Courier New"/>
          <w:color w:val="000000"/>
          <w:sz w:val="23"/>
          <w:szCs w:val="23"/>
        </w:rPr>
        <w:t xml:space="preserve"> + count)) + </w:t>
      </w:r>
      <w:r w:rsidRPr="00DD4413">
        <w:rPr>
          <w:rFonts w:ascii="Courier New" w:eastAsia="Times New Roman" w:hAnsi="Courier New" w:cs="Courier New"/>
          <w:color w:val="116644"/>
          <w:sz w:val="23"/>
          <w:szCs w:val="23"/>
        </w:rPr>
        <w:t>1</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F00DB"/>
          <w:sz w:val="23"/>
          <w:szCs w:val="23"/>
        </w:rPr>
        <w:t>return</w:t>
      </w:r>
      <w:r w:rsidRPr="00DD4413">
        <w:rPr>
          <w:rFonts w:ascii="Courier New" w:eastAsia="Times New Roman" w:hAnsi="Courier New" w:cs="Courier New"/>
          <w:color w:val="000000"/>
          <w:sz w:val="23"/>
          <w:szCs w:val="23"/>
        </w:rPr>
        <w:t xml:space="preserve"> idf</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8000"/>
          <w:sz w:val="23"/>
          <w:szCs w:val="23"/>
        </w:rPr>
        <w:t># Step 3: Calculate TF-IDF</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FF"/>
          <w:sz w:val="23"/>
          <w:szCs w:val="23"/>
        </w:rPr>
        <w:t>def</w:t>
      </w: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795E26"/>
          <w:sz w:val="23"/>
          <w:szCs w:val="23"/>
        </w:rPr>
        <w:t>calculate_tfidf</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001080"/>
          <w:sz w:val="23"/>
          <w:szCs w:val="23"/>
        </w:rPr>
        <w:t>tf</w:t>
      </w: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001080"/>
          <w:sz w:val="23"/>
          <w:szCs w:val="23"/>
        </w:rPr>
        <w:t>idf</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tfidf = []</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F00DB"/>
          <w:sz w:val="23"/>
          <w:szCs w:val="23"/>
        </w:rPr>
        <w:t>for</w:t>
      </w:r>
      <w:r w:rsidRPr="00DD4413">
        <w:rPr>
          <w:rFonts w:ascii="Courier New" w:eastAsia="Times New Roman" w:hAnsi="Courier New" w:cs="Courier New"/>
          <w:color w:val="000000"/>
          <w:sz w:val="23"/>
          <w:szCs w:val="23"/>
        </w:rPr>
        <w:t xml:space="preserve"> tf_dict </w:t>
      </w:r>
      <w:r w:rsidRPr="00DD4413">
        <w:rPr>
          <w:rFonts w:ascii="Courier New" w:eastAsia="Times New Roman" w:hAnsi="Courier New" w:cs="Courier New"/>
          <w:color w:val="0000FF"/>
          <w:sz w:val="23"/>
          <w:szCs w:val="23"/>
        </w:rPr>
        <w:t>in</w:t>
      </w:r>
      <w:r w:rsidRPr="00DD4413">
        <w:rPr>
          <w:rFonts w:ascii="Courier New" w:eastAsia="Times New Roman" w:hAnsi="Courier New" w:cs="Courier New"/>
          <w:color w:val="000000"/>
          <w:sz w:val="23"/>
          <w:szCs w:val="23"/>
        </w:rPr>
        <w:t xml:space="preserve"> tf:</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tfidf_dict = {word: tf_dict[word] * idf[word] </w:t>
      </w:r>
      <w:r w:rsidRPr="00DD4413">
        <w:rPr>
          <w:rFonts w:ascii="Courier New" w:eastAsia="Times New Roman" w:hAnsi="Courier New" w:cs="Courier New"/>
          <w:color w:val="AF00DB"/>
          <w:sz w:val="23"/>
          <w:szCs w:val="23"/>
        </w:rPr>
        <w:t>for</w:t>
      </w:r>
      <w:r w:rsidRPr="00DD4413">
        <w:rPr>
          <w:rFonts w:ascii="Courier New" w:eastAsia="Times New Roman" w:hAnsi="Courier New" w:cs="Courier New"/>
          <w:color w:val="000000"/>
          <w:sz w:val="23"/>
          <w:szCs w:val="23"/>
        </w:rPr>
        <w:t xml:space="preserve"> word </w:t>
      </w:r>
      <w:r w:rsidRPr="00DD4413">
        <w:rPr>
          <w:rFonts w:ascii="Courier New" w:eastAsia="Times New Roman" w:hAnsi="Courier New" w:cs="Courier New"/>
          <w:color w:val="0000FF"/>
          <w:sz w:val="23"/>
          <w:szCs w:val="23"/>
        </w:rPr>
        <w:t>in</w:t>
      </w:r>
      <w:r w:rsidRPr="00DD4413">
        <w:rPr>
          <w:rFonts w:ascii="Courier New" w:eastAsia="Times New Roman" w:hAnsi="Courier New" w:cs="Courier New"/>
          <w:color w:val="000000"/>
          <w:sz w:val="23"/>
          <w:szCs w:val="23"/>
        </w:rPr>
        <w:t xml:space="preserve"> tf_dict}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tfidf.append(tfidf_dict)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AF00DB"/>
          <w:sz w:val="23"/>
          <w:szCs w:val="23"/>
        </w:rPr>
        <w:t>return</w:t>
      </w:r>
      <w:r w:rsidRPr="00DD4413">
        <w:rPr>
          <w:rFonts w:ascii="Courier New" w:eastAsia="Times New Roman" w:hAnsi="Courier New" w:cs="Courier New"/>
          <w:color w:val="000000"/>
          <w:sz w:val="23"/>
          <w:szCs w:val="23"/>
        </w:rPr>
        <w:t xml:space="preserve"> tfidf</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8000"/>
          <w:sz w:val="23"/>
          <w:szCs w:val="23"/>
        </w:rPr>
        <w:t># Execute the calculations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tf = calculate_tf(documents)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idf = calculate_idf(documents)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tfidf = calculate_tfidf(tf, idf)</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8000"/>
          <w:sz w:val="23"/>
          <w:szCs w:val="23"/>
        </w:rPr>
        <w:t># Display results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795E26"/>
          <w:sz w:val="23"/>
          <w:szCs w:val="23"/>
        </w:rPr>
        <w:lastRenderedPageBreak/>
        <w:t>print</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A31515"/>
          <w:sz w:val="23"/>
          <w:szCs w:val="23"/>
        </w:rPr>
        <w:t>"Term Frequency (TF):"</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AF00DB"/>
          <w:sz w:val="23"/>
          <w:szCs w:val="23"/>
        </w:rPr>
        <w:t>for</w:t>
      </w:r>
      <w:r w:rsidRPr="00DD4413">
        <w:rPr>
          <w:rFonts w:ascii="Courier New" w:eastAsia="Times New Roman" w:hAnsi="Courier New" w:cs="Courier New"/>
          <w:color w:val="000000"/>
          <w:sz w:val="23"/>
          <w:szCs w:val="23"/>
        </w:rPr>
        <w:t xml:space="preserve"> i, tf_dict </w:t>
      </w:r>
      <w:r w:rsidRPr="00DD4413">
        <w:rPr>
          <w:rFonts w:ascii="Courier New" w:eastAsia="Times New Roman" w:hAnsi="Courier New" w:cs="Courier New"/>
          <w:color w:val="0000FF"/>
          <w:sz w:val="23"/>
          <w:szCs w:val="23"/>
        </w:rPr>
        <w:t>in</w:t>
      </w: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795E26"/>
          <w:sz w:val="23"/>
          <w:szCs w:val="23"/>
        </w:rPr>
        <w:t>enumerate</w:t>
      </w:r>
      <w:r w:rsidRPr="00DD4413">
        <w:rPr>
          <w:rFonts w:ascii="Courier New" w:eastAsia="Times New Roman" w:hAnsi="Courier New" w:cs="Courier New"/>
          <w:color w:val="000000"/>
          <w:sz w:val="23"/>
          <w:szCs w:val="23"/>
        </w:rPr>
        <w:t>(tf):</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795E26"/>
          <w:sz w:val="23"/>
          <w:szCs w:val="23"/>
        </w:rPr>
        <w:t>print</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0000FF"/>
          <w:sz w:val="23"/>
          <w:szCs w:val="23"/>
        </w:rPr>
        <w:t>f</w:t>
      </w:r>
      <w:r w:rsidRPr="00DD4413">
        <w:rPr>
          <w:rFonts w:ascii="Courier New" w:eastAsia="Times New Roman" w:hAnsi="Courier New" w:cs="Courier New"/>
          <w:color w:val="A31515"/>
          <w:sz w:val="23"/>
          <w:szCs w:val="23"/>
        </w:rPr>
        <w:t xml:space="preserve">"Document </w:t>
      </w:r>
      <w:r w:rsidRPr="00DD4413">
        <w:rPr>
          <w:rFonts w:ascii="Courier New" w:eastAsia="Times New Roman" w:hAnsi="Courier New" w:cs="Courier New"/>
          <w:color w:val="000000"/>
          <w:sz w:val="23"/>
          <w:szCs w:val="23"/>
        </w:rPr>
        <w:t>{i+</w:t>
      </w:r>
      <w:r w:rsidRPr="00DD4413">
        <w:rPr>
          <w:rFonts w:ascii="Courier New" w:eastAsia="Times New Roman" w:hAnsi="Courier New" w:cs="Courier New"/>
          <w:color w:val="116644"/>
          <w:sz w:val="23"/>
          <w:szCs w:val="23"/>
        </w:rPr>
        <w:t>1</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A31515"/>
          <w:sz w:val="23"/>
          <w:szCs w:val="23"/>
        </w:rPr>
        <w:t xml:space="preserve">: </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257693"/>
          <w:sz w:val="23"/>
          <w:szCs w:val="23"/>
        </w:rPr>
        <w:t>dict</w:t>
      </w:r>
      <w:r w:rsidRPr="00DD4413">
        <w:rPr>
          <w:rFonts w:ascii="Courier New" w:eastAsia="Times New Roman" w:hAnsi="Courier New" w:cs="Courier New"/>
          <w:color w:val="000000"/>
          <w:sz w:val="23"/>
          <w:szCs w:val="23"/>
        </w:rPr>
        <w:t>(tf_dict)}</w:t>
      </w:r>
      <w:r w:rsidRPr="00DD4413">
        <w:rPr>
          <w:rFonts w:ascii="Courier New" w:eastAsia="Times New Roman" w:hAnsi="Courier New" w:cs="Courier New"/>
          <w:color w:val="A31515"/>
          <w:sz w:val="23"/>
          <w:szCs w:val="23"/>
        </w:rPr>
        <w:t>"</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795E26"/>
          <w:sz w:val="23"/>
          <w:szCs w:val="23"/>
        </w:rPr>
        <w:t>print</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A31515"/>
          <w:sz w:val="23"/>
          <w:szCs w:val="23"/>
        </w:rPr>
        <w:t>"\nInverse Document Frequency (IDF):"</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AF00DB"/>
          <w:sz w:val="23"/>
          <w:szCs w:val="23"/>
        </w:rPr>
        <w:t>for</w:t>
      </w:r>
      <w:r w:rsidRPr="00DD4413">
        <w:rPr>
          <w:rFonts w:ascii="Courier New" w:eastAsia="Times New Roman" w:hAnsi="Courier New" w:cs="Courier New"/>
          <w:color w:val="000000"/>
          <w:sz w:val="23"/>
          <w:szCs w:val="23"/>
        </w:rPr>
        <w:t xml:space="preserve"> word, value </w:t>
      </w:r>
      <w:r w:rsidRPr="00DD4413">
        <w:rPr>
          <w:rFonts w:ascii="Courier New" w:eastAsia="Times New Roman" w:hAnsi="Courier New" w:cs="Courier New"/>
          <w:color w:val="0000FF"/>
          <w:sz w:val="23"/>
          <w:szCs w:val="23"/>
        </w:rPr>
        <w:t>in</w:t>
      </w:r>
      <w:r w:rsidRPr="00DD4413">
        <w:rPr>
          <w:rFonts w:ascii="Courier New" w:eastAsia="Times New Roman" w:hAnsi="Courier New" w:cs="Courier New"/>
          <w:color w:val="000000"/>
          <w:sz w:val="23"/>
          <w:szCs w:val="23"/>
        </w:rPr>
        <w:t xml:space="preserve"> idf.items():</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795E26"/>
          <w:sz w:val="23"/>
          <w:szCs w:val="23"/>
        </w:rPr>
        <w:t>print</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0000FF"/>
          <w:sz w:val="23"/>
          <w:szCs w:val="23"/>
        </w:rPr>
        <w:t>f</w:t>
      </w:r>
      <w:r w:rsidRPr="00DD4413">
        <w:rPr>
          <w:rFonts w:ascii="Courier New" w:eastAsia="Times New Roman" w:hAnsi="Courier New" w:cs="Courier New"/>
          <w:color w:val="A31515"/>
          <w:sz w:val="23"/>
          <w:szCs w:val="23"/>
        </w:rPr>
        <w:t>"</w:t>
      </w:r>
      <w:r w:rsidRPr="00DD4413">
        <w:rPr>
          <w:rFonts w:ascii="Courier New" w:eastAsia="Times New Roman" w:hAnsi="Courier New" w:cs="Courier New"/>
          <w:color w:val="000000"/>
          <w:sz w:val="23"/>
          <w:szCs w:val="23"/>
        </w:rPr>
        <w:t>{word}</w:t>
      </w:r>
      <w:r w:rsidRPr="00DD4413">
        <w:rPr>
          <w:rFonts w:ascii="Courier New" w:eastAsia="Times New Roman" w:hAnsi="Courier New" w:cs="Courier New"/>
          <w:color w:val="A31515"/>
          <w:sz w:val="23"/>
          <w:szCs w:val="23"/>
        </w:rPr>
        <w:t xml:space="preserve">: </w:t>
      </w:r>
      <w:r w:rsidRPr="00DD4413">
        <w:rPr>
          <w:rFonts w:ascii="Courier New" w:eastAsia="Times New Roman" w:hAnsi="Courier New" w:cs="Courier New"/>
          <w:color w:val="000000"/>
          <w:sz w:val="23"/>
          <w:szCs w:val="23"/>
        </w:rPr>
        <w:t>{value</w:t>
      </w:r>
      <w:r w:rsidRPr="00DD4413">
        <w:rPr>
          <w:rFonts w:ascii="Courier New" w:eastAsia="Times New Roman" w:hAnsi="Courier New" w:cs="Courier New"/>
          <w:color w:val="116644"/>
          <w:sz w:val="23"/>
          <w:szCs w:val="23"/>
        </w:rPr>
        <w:t>:.4f</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A31515"/>
          <w:sz w:val="23"/>
          <w:szCs w:val="23"/>
        </w:rPr>
        <w:t>"</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795E26"/>
          <w:sz w:val="23"/>
          <w:szCs w:val="23"/>
        </w:rPr>
        <w:t>print</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A31515"/>
          <w:sz w:val="23"/>
          <w:szCs w:val="23"/>
        </w:rPr>
        <w:t>"\nTF-IDF Values:"</w:t>
      </w:r>
      <w:r w:rsidRPr="00DD4413">
        <w:rPr>
          <w:rFonts w:ascii="Courier New" w:eastAsia="Times New Roman" w:hAnsi="Courier New" w:cs="Courier New"/>
          <w:color w:val="000000"/>
          <w:sz w:val="23"/>
          <w:szCs w:val="23"/>
        </w:rPr>
        <w: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AF00DB"/>
          <w:sz w:val="23"/>
          <w:szCs w:val="23"/>
        </w:rPr>
        <w:t>for</w:t>
      </w:r>
      <w:r w:rsidRPr="00DD4413">
        <w:rPr>
          <w:rFonts w:ascii="Courier New" w:eastAsia="Times New Roman" w:hAnsi="Courier New" w:cs="Courier New"/>
          <w:color w:val="000000"/>
          <w:sz w:val="23"/>
          <w:szCs w:val="23"/>
        </w:rPr>
        <w:t xml:space="preserve"> i, tfidf_dict </w:t>
      </w:r>
      <w:r w:rsidRPr="00DD4413">
        <w:rPr>
          <w:rFonts w:ascii="Courier New" w:eastAsia="Times New Roman" w:hAnsi="Courier New" w:cs="Courier New"/>
          <w:color w:val="0000FF"/>
          <w:sz w:val="23"/>
          <w:szCs w:val="23"/>
        </w:rPr>
        <w:t>in</w:t>
      </w: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795E26"/>
          <w:sz w:val="23"/>
          <w:szCs w:val="23"/>
        </w:rPr>
        <w:t>enumerate</w:t>
      </w:r>
      <w:r w:rsidRPr="00DD4413">
        <w:rPr>
          <w:rFonts w:ascii="Courier New" w:eastAsia="Times New Roman" w:hAnsi="Courier New" w:cs="Courier New"/>
          <w:color w:val="000000"/>
          <w:sz w:val="23"/>
          <w:szCs w:val="23"/>
        </w:rPr>
        <w:t>(tfidf):</w:t>
      </w:r>
    </w:p>
    <w:p w:rsidR="00DD4413" w:rsidRDefault="00DD4413" w:rsidP="00DD4413">
      <w:pPr>
        <w:shd w:val="clear" w:color="auto" w:fill="F7F7F7"/>
        <w:spacing w:after="0" w:line="307" w:lineRule="atLeast"/>
        <w:rPr>
          <w:rFonts w:ascii="Courier New" w:eastAsia="Times New Roman" w:hAnsi="Courier New" w:cs="Courier New"/>
          <w:color w:val="000000"/>
          <w:sz w:val="23"/>
          <w:szCs w:val="23"/>
        </w:rPr>
      </w:pPr>
      <w:r w:rsidRPr="00DD4413">
        <w:rPr>
          <w:rFonts w:ascii="Courier New" w:eastAsia="Times New Roman" w:hAnsi="Courier New" w:cs="Courier New"/>
          <w:color w:val="000000"/>
          <w:sz w:val="23"/>
          <w:szCs w:val="23"/>
        </w:rPr>
        <w:t xml:space="preserve">    </w:t>
      </w:r>
      <w:r w:rsidRPr="00DD4413">
        <w:rPr>
          <w:rFonts w:ascii="Courier New" w:eastAsia="Times New Roman" w:hAnsi="Courier New" w:cs="Courier New"/>
          <w:color w:val="795E26"/>
          <w:sz w:val="23"/>
          <w:szCs w:val="23"/>
        </w:rPr>
        <w:t>print</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0000FF"/>
          <w:sz w:val="23"/>
          <w:szCs w:val="23"/>
        </w:rPr>
        <w:t>f</w:t>
      </w:r>
      <w:r w:rsidRPr="00DD4413">
        <w:rPr>
          <w:rFonts w:ascii="Courier New" w:eastAsia="Times New Roman" w:hAnsi="Courier New" w:cs="Courier New"/>
          <w:color w:val="A31515"/>
          <w:sz w:val="23"/>
          <w:szCs w:val="23"/>
        </w:rPr>
        <w:t xml:space="preserve">"Document </w:t>
      </w:r>
      <w:r w:rsidRPr="00DD4413">
        <w:rPr>
          <w:rFonts w:ascii="Courier New" w:eastAsia="Times New Roman" w:hAnsi="Courier New" w:cs="Courier New"/>
          <w:color w:val="000000"/>
          <w:sz w:val="23"/>
          <w:szCs w:val="23"/>
        </w:rPr>
        <w:t>{i+</w:t>
      </w:r>
      <w:r w:rsidRPr="00DD4413">
        <w:rPr>
          <w:rFonts w:ascii="Courier New" w:eastAsia="Times New Roman" w:hAnsi="Courier New" w:cs="Courier New"/>
          <w:color w:val="116644"/>
          <w:sz w:val="23"/>
          <w:szCs w:val="23"/>
        </w:rPr>
        <w:t>1</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A31515"/>
          <w:sz w:val="23"/>
          <w:szCs w:val="23"/>
        </w:rPr>
        <w:t xml:space="preserve">: </w:t>
      </w:r>
      <w:r w:rsidRPr="00DD4413">
        <w:rPr>
          <w:rFonts w:ascii="Courier New" w:eastAsia="Times New Roman" w:hAnsi="Courier New" w:cs="Courier New"/>
          <w:color w:val="000000"/>
          <w:sz w:val="23"/>
          <w:szCs w:val="23"/>
        </w:rPr>
        <w:t>{</w:t>
      </w:r>
      <w:r w:rsidRPr="00DD4413">
        <w:rPr>
          <w:rFonts w:ascii="Courier New" w:eastAsia="Times New Roman" w:hAnsi="Courier New" w:cs="Courier New"/>
          <w:color w:val="257693"/>
          <w:sz w:val="23"/>
          <w:szCs w:val="23"/>
        </w:rPr>
        <w:t>dict</w:t>
      </w:r>
      <w:r w:rsidRPr="00DD4413">
        <w:rPr>
          <w:rFonts w:ascii="Courier New" w:eastAsia="Times New Roman" w:hAnsi="Courier New" w:cs="Courier New"/>
          <w:color w:val="000000"/>
          <w:sz w:val="23"/>
          <w:szCs w:val="23"/>
        </w:rPr>
        <w:t>(tfidf_dict)}</w:t>
      </w:r>
      <w:r w:rsidRPr="00DD4413">
        <w:rPr>
          <w:rFonts w:ascii="Courier New" w:eastAsia="Times New Roman" w:hAnsi="Courier New" w:cs="Courier New"/>
          <w:color w:val="A31515"/>
          <w:sz w:val="23"/>
          <w:szCs w:val="23"/>
        </w:rPr>
        <w:t>"</w:t>
      </w:r>
      <w:r w:rsidRPr="00DD4413">
        <w:rPr>
          <w:rFonts w:ascii="Courier New" w:eastAsia="Times New Roman" w:hAnsi="Courier New" w:cs="Courier New"/>
          <w:color w:val="000000"/>
          <w:sz w:val="23"/>
          <w:szCs w:val="23"/>
        </w:rPr>
        <w:t>)</w:t>
      </w:r>
    </w:p>
    <w:p w:rsid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Default="00DD4413" w:rsidP="00DD4413">
      <w:pPr>
        <w:shd w:val="clear" w:color="auto" w:fill="F7F7F7"/>
        <w:spacing w:after="0" w:line="307" w:lineRule="atLeast"/>
        <w:rPr>
          <w:rFonts w:ascii="Courier New" w:eastAsia="Times New Roman" w:hAnsi="Courier New" w:cs="Courier New"/>
          <w:color w:val="000000"/>
          <w:sz w:val="23"/>
          <w:szCs w:val="23"/>
        </w:rPr>
      </w:pPr>
    </w:p>
    <w:p w:rsidR="00DD4413" w:rsidRDefault="00DD4413" w:rsidP="00DD4413">
      <w:pPr>
        <w:shd w:val="clear" w:color="auto" w:fill="F7F7F7"/>
        <w:spacing w:after="0" w:line="307" w:lineRule="atLeast"/>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OUTPUT:</w:t>
      </w:r>
    </w:p>
    <w:p w:rsidR="00DD4413" w:rsidRPr="00DD4413" w:rsidRDefault="00DD4413" w:rsidP="00DD4413">
      <w:pPr>
        <w:shd w:val="clear" w:color="auto" w:fill="F7F7F7"/>
        <w:spacing w:after="0" w:line="307" w:lineRule="atLeast"/>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w:drawing>
          <wp:inline distT="0" distB="0" distL="0" distR="0">
            <wp:extent cx="5486400" cy="133701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5486400" cy="1337011"/>
                    </a:xfrm>
                    <a:prstGeom prst="rect">
                      <a:avLst/>
                    </a:prstGeom>
                    <a:noFill/>
                    <a:ln w="9525">
                      <a:noFill/>
                      <a:miter lim="800000"/>
                      <a:headEnd/>
                      <a:tailEnd/>
                    </a:ln>
                  </pic:spPr>
                </pic:pic>
              </a:graphicData>
            </a:graphic>
          </wp:inline>
        </w:drawing>
      </w:r>
    </w:p>
    <w:p w:rsidR="00FC5232" w:rsidRPr="001F4EF9" w:rsidRDefault="00F8320D" w:rsidP="00DD4413">
      <w:pPr>
        <w:rPr>
          <w:rFonts w:ascii="Times New Roman" w:hAnsi="Times New Roman" w:cs="Times New Roman"/>
        </w:rPr>
      </w:pPr>
      <w:r w:rsidRPr="001F4EF9">
        <w:rPr>
          <w:rFonts w:ascii="Times New Roman" w:hAnsi="Times New Roman" w:cs="Times New Roman"/>
        </w:rPr>
        <w:t>Code</w:t>
      </w:r>
      <w:r w:rsidR="00CD4F79" w:rsidRPr="001F4EF9">
        <w:rPr>
          <w:rFonts w:ascii="Times New Roman" w:hAnsi="Times New Roman" w:cs="Times New Roman"/>
        </w:rPr>
        <w:t xml:space="preserve"> for the Text Representation</w:t>
      </w:r>
      <w:r w:rsidR="00CB2576" w:rsidRPr="001F4EF9">
        <w:rPr>
          <w:rFonts w:ascii="Times New Roman" w:hAnsi="Times New Roman" w:cs="Times New Roman"/>
        </w:rPr>
        <w:t xml:space="preserve"> :</w:t>
      </w:r>
    </w:p>
    <w:p w:rsidR="009D720D" w:rsidRPr="001F4EF9" w:rsidRDefault="00F8320D">
      <w:pPr>
        <w:rPr>
          <w:rFonts w:ascii="Times New Roman" w:hAnsi="Times New Roman" w:cs="Times New Roman"/>
        </w:rPr>
      </w:pPr>
      <w:r w:rsidRPr="001F4EF9">
        <w:rPr>
          <w:rFonts w:ascii="Times New Roman" w:hAnsi="Times New Roman" w:cs="Times New Roman"/>
        </w:rPr>
        <w:br/>
        <w:t># Import necessary libraries</w:t>
      </w:r>
      <w:r w:rsidRPr="001F4EF9">
        <w:rPr>
          <w:rFonts w:ascii="Times New Roman" w:hAnsi="Times New Roman" w:cs="Times New Roman"/>
        </w:rPr>
        <w:br/>
        <w:t>from sklearn.feature_extraction.text import CountVectorizer, TfidfVectorizer</w:t>
      </w:r>
      <w:r w:rsidRPr="001F4EF9">
        <w:rPr>
          <w:rFonts w:ascii="Times New Roman" w:hAnsi="Times New Roman" w:cs="Times New Roman"/>
        </w:rPr>
        <w:br/>
      </w:r>
      <w:r w:rsidRPr="001F4EF9">
        <w:rPr>
          <w:rFonts w:ascii="Times New Roman" w:hAnsi="Times New Roman" w:cs="Times New Roman"/>
        </w:rPr>
        <w:br/>
        <w:t># Define the text corpus</w:t>
      </w:r>
      <w:r w:rsidRPr="001F4EF9">
        <w:rPr>
          <w:rFonts w:ascii="Times New Roman" w:hAnsi="Times New Roman" w:cs="Times New Roman"/>
        </w:rPr>
        <w:br/>
        <w:t>corpus = [</w:t>
      </w:r>
      <w:r w:rsidRPr="001F4EF9">
        <w:rPr>
          <w:rFonts w:ascii="Times New Roman" w:hAnsi="Times New Roman" w:cs="Times New Roman"/>
        </w:rPr>
        <w:br/>
        <w:t xml:space="preserve">    "Text representation is essential in NLP.",</w:t>
      </w:r>
      <w:r w:rsidRPr="001F4EF9">
        <w:rPr>
          <w:rFonts w:ascii="Times New Roman" w:hAnsi="Times New Roman" w:cs="Times New Roman"/>
        </w:rPr>
        <w:br/>
        <w:t xml:space="preserve">    "Bag of Words and TF-IDF are common techniques.",</w:t>
      </w:r>
      <w:r w:rsidRPr="001F4EF9">
        <w:rPr>
          <w:rFonts w:ascii="Times New Roman" w:hAnsi="Times New Roman" w:cs="Times New Roman"/>
        </w:rPr>
        <w:br/>
        <w:t xml:space="preserve">    "We are learning text representation techniques."</w:t>
      </w:r>
      <w:r w:rsidRPr="001F4EF9">
        <w:rPr>
          <w:rFonts w:ascii="Times New Roman" w:hAnsi="Times New Roman" w:cs="Times New Roman"/>
        </w:rPr>
        <w:br/>
        <w:t>]</w:t>
      </w:r>
      <w:r w:rsidRPr="001F4EF9">
        <w:rPr>
          <w:rFonts w:ascii="Times New Roman" w:hAnsi="Times New Roman" w:cs="Times New Roman"/>
        </w:rPr>
        <w:br/>
      </w:r>
      <w:r w:rsidRPr="001F4EF9">
        <w:rPr>
          <w:rFonts w:ascii="Times New Roman" w:hAnsi="Times New Roman" w:cs="Times New Roman"/>
        </w:rPr>
        <w:br/>
        <w:t># Bag of Words Representation</w:t>
      </w:r>
      <w:r w:rsidRPr="001F4EF9">
        <w:rPr>
          <w:rFonts w:ascii="Times New Roman" w:hAnsi="Times New Roman" w:cs="Times New Roman"/>
        </w:rPr>
        <w:br/>
        <w:t>bow_vectorizer = CountVectorizer()</w:t>
      </w:r>
      <w:r w:rsidRPr="001F4EF9">
        <w:rPr>
          <w:rFonts w:ascii="Times New Roman" w:hAnsi="Times New Roman" w:cs="Times New Roman"/>
        </w:rPr>
        <w:br/>
        <w:t>X_bow = bow_v</w:t>
      </w:r>
      <w:r w:rsidR="009D720D" w:rsidRPr="001F4EF9">
        <w:rPr>
          <w:rFonts w:ascii="Times New Roman" w:hAnsi="Times New Roman" w:cs="Times New Roman"/>
        </w:rPr>
        <w:t>ectorizer.fit_transform(corpus)</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print("Vocabulary:", bow_vectorizer.get_feature_names_out())</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print("Bag of Words Representation:\n", X_bow.toarray())</w:t>
      </w:r>
      <w:r w:rsidR="00F8320D" w:rsidRPr="001F4EF9">
        <w:rPr>
          <w:rFonts w:ascii="Times New Roman" w:hAnsi="Times New Roman" w:cs="Times New Roman"/>
        </w:rPr>
        <w:br/>
      </w:r>
      <w:r w:rsidR="00F8320D" w:rsidRPr="001F4EF9">
        <w:rPr>
          <w:rFonts w:ascii="Times New Roman" w:hAnsi="Times New Roman" w:cs="Times New Roman"/>
        </w:rPr>
        <w:br/>
        <w:t># TF-IDF Representation</w:t>
      </w:r>
      <w:r w:rsidR="00F8320D" w:rsidRPr="001F4EF9">
        <w:rPr>
          <w:rFonts w:ascii="Times New Roman" w:hAnsi="Times New Roman" w:cs="Times New Roman"/>
        </w:rPr>
        <w:br/>
        <w:t>tfidf_vectorizer = TfidfVectorizer()</w:t>
      </w:r>
      <w:r w:rsidR="00F8320D" w:rsidRPr="001F4EF9">
        <w:rPr>
          <w:rFonts w:ascii="Times New Roman" w:hAnsi="Times New Roman" w:cs="Times New Roman"/>
        </w:rPr>
        <w:br/>
      </w:r>
      <w:r w:rsidR="00F8320D" w:rsidRPr="001F4EF9">
        <w:rPr>
          <w:rFonts w:ascii="Times New Roman" w:hAnsi="Times New Roman" w:cs="Times New Roman"/>
        </w:rPr>
        <w:lastRenderedPageBreak/>
        <w:t>X_tfidf = tfidf_v</w:t>
      </w:r>
      <w:r w:rsidRPr="001F4EF9">
        <w:rPr>
          <w:rFonts w:ascii="Times New Roman" w:hAnsi="Times New Roman" w:cs="Times New Roman"/>
        </w:rPr>
        <w:t>ectorizer.fit_transform(corpus)</w:t>
      </w:r>
      <w:r w:rsidR="00F8320D" w:rsidRPr="001F4EF9">
        <w:rPr>
          <w:rFonts w:ascii="Times New Roman" w:hAnsi="Times New Roman" w:cs="Times New Roman"/>
        </w:rPr>
        <w:br/>
        <w:t>print("Vocabulary:", tfidf_vectorizer.get_feature_names_out())</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print("TF-IDF Representation:\n", X_tfidf.toarray())</w:t>
      </w:r>
      <w:r w:rsidR="00F8320D" w:rsidRPr="001F4EF9">
        <w:rPr>
          <w:rFonts w:ascii="Times New Roman" w:hAnsi="Times New Roman" w:cs="Times New Roman"/>
        </w:rPr>
        <w:br/>
      </w:r>
      <w:r w:rsidR="00CB2576" w:rsidRPr="001F4EF9">
        <w:rPr>
          <w:rFonts w:ascii="Times New Roman" w:hAnsi="Times New Roman" w:cs="Times New Roman"/>
        </w:rPr>
        <w:br/>
      </w:r>
      <w:r w:rsidR="00F8320D" w:rsidRPr="001F4EF9">
        <w:rPr>
          <w:rFonts w:ascii="Times New Roman" w:hAnsi="Times New Roman" w:cs="Times New Roman"/>
        </w:rPr>
        <w:t>Outputs:</w:t>
      </w:r>
    </w:p>
    <w:p w:rsidR="009D720D" w:rsidRPr="001F4EF9" w:rsidRDefault="009D720D" w:rsidP="009D720D">
      <w:pPr>
        <w:spacing w:after="0"/>
        <w:rPr>
          <w:rFonts w:ascii="Times New Roman" w:hAnsi="Times New Roman" w:cs="Times New Roman"/>
        </w:rPr>
      </w:pP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Vocabulary: ['and' 'are' 'bag' 'common' 'essential' 'idf' 'in' 'is' 'learning' 'nlp'</w:t>
      </w:r>
    </w:p>
    <w:p w:rsidR="009D720D" w:rsidRPr="001F4EF9" w:rsidRDefault="009D720D" w:rsidP="009D720D">
      <w:pPr>
        <w:rPr>
          <w:rFonts w:ascii="Times New Roman" w:hAnsi="Times New Roman" w:cs="Times New Roman"/>
        </w:rPr>
      </w:pPr>
      <w:r w:rsidRPr="001F4EF9">
        <w:rPr>
          <w:rFonts w:ascii="Times New Roman" w:hAnsi="Times New Roman" w:cs="Times New Roman"/>
        </w:rPr>
        <w:t xml:space="preserve"> 'of' 'representation' 'techniques' 'text' 'tf' 'we' 'words']</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Bag of Words Representation:</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[[0 0 0 0 1 0 1 1 0 1 0 1 0 1 0 0 0]</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[1 1 1 1 0 1 0 0 0 0 1 0 1 0 1 0 1]</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[0 1 0 0 0 0 0 0 1 0 0 1 1 1 0 1 0]]</w:t>
      </w:r>
    </w:p>
    <w:p w:rsidR="009D720D" w:rsidRPr="001F4EF9" w:rsidRDefault="009D720D" w:rsidP="009D720D">
      <w:pPr>
        <w:spacing w:after="0"/>
        <w:rPr>
          <w:rFonts w:ascii="Times New Roman" w:hAnsi="Times New Roman" w:cs="Times New Roman"/>
        </w:rPr>
      </w:pP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Vocabulary: ['and' 'are' 'bag' 'common' 'essential' 'idf' 'in' 'is' 'learning' 'nlp'</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'of' 'representation' 'techniques' 'text' 'tf' 'we' 'words']</w:t>
      </w:r>
    </w:p>
    <w:p w:rsidR="009D720D" w:rsidRPr="001F4EF9" w:rsidRDefault="009D720D" w:rsidP="009D720D">
      <w:pPr>
        <w:spacing w:after="0"/>
        <w:rPr>
          <w:rFonts w:ascii="Times New Roman" w:hAnsi="Times New Roman" w:cs="Times New Roman"/>
        </w:rPr>
      </w:pPr>
    </w:p>
    <w:p w:rsidR="009D720D" w:rsidRPr="001F4EF9" w:rsidRDefault="009D720D" w:rsidP="009D720D">
      <w:pPr>
        <w:rPr>
          <w:rFonts w:ascii="Times New Roman" w:hAnsi="Times New Roman" w:cs="Times New Roman"/>
        </w:rPr>
      </w:pPr>
      <w:r w:rsidRPr="001F4EF9">
        <w:rPr>
          <w:rFonts w:ascii="Times New Roman" w:hAnsi="Times New Roman" w:cs="Times New Roman"/>
        </w:rPr>
        <w:t>TF-IDF Representation:</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[[0.         0.         0.         0.         0.44036207 0.</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0.44036207 0.44036207 0.         0.44036207 0.         0.3349067</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0.         0.3349067  0.         0.         0.        ]</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[0.35013871 0.26628951 0.35013871 0.35013871 0.         0.35013871</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0.         0.         0.         0.         0.35013871 0.</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0.26628951 0.         0.35013871 0.         0.35013871]</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[0.         0.36617957 0.         0.         0.         0.</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0.         0.         0.48148213 0.         0.         0.36617957</w:t>
      </w:r>
    </w:p>
    <w:p w:rsidR="009D720D" w:rsidRPr="001F4EF9" w:rsidRDefault="009D720D" w:rsidP="009D720D">
      <w:pPr>
        <w:spacing w:after="0"/>
        <w:rPr>
          <w:rFonts w:ascii="Times New Roman" w:hAnsi="Times New Roman" w:cs="Times New Roman"/>
        </w:rPr>
      </w:pPr>
      <w:r w:rsidRPr="001F4EF9">
        <w:rPr>
          <w:rFonts w:ascii="Times New Roman" w:hAnsi="Times New Roman" w:cs="Times New Roman"/>
        </w:rPr>
        <w:t xml:space="preserve">  0.36617957 0.36617957 0.         0.48148213 0.        ]]</w:t>
      </w:r>
    </w:p>
    <w:p w:rsidR="00FC5232" w:rsidRPr="001F4EF9" w:rsidRDefault="00FC5232" w:rsidP="009D720D">
      <w:pPr>
        <w:spacing w:after="0"/>
        <w:rPr>
          <w:rFonts w:ascii="Times New Roman" w:hAnsi="Times New Roman" w:cs="Times New Roman"/>
        </w:rPr>
      </w:pPr>
    </w:p>
    <w:sectPr w:rsidR="00FC5232" w:rsidRPr="001F4EF9"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D437B8"/>
    <w:multiLevelType w:val="multilevel"/>
    <w:tmpl w:val="8EC8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226EDB"/>
    <w:multiLevelType w:val="multilevel"/>
    <w:tmpl w:val="0F40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9E2C5D"/>
    <w:multiLevelType w:val="multilevel"/>
    <w:tmpl w:val="4934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22530F"/>
    <w:multiLevelType w:val="multilevel"/>
    <w:tmpl w:val="4E4C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4A4BE9"/>
    <w:multiLevelType w:val="multilevel"/>
    <w:tmpl w:val="C6C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8B0BC7"/>
    <w:multiLevelType w:val="multilevel"/>
    <w:tmpl w:val="E43A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531CB3"/>
    <w:multiLevelType w:val="multilevel"/>
    <w:tmpl w:val="7224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693A79"/>
    <w:multiLevelType w:val="multilevel"/>
    <w:tmpl w:val="DC0C5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121305"/>
    <w:multiLevelType w:val="multilevel"/>
    <w:tmpl w:val="A3B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46384F"/>
    <w:multiLevelType w:val="multilevel"/>
    <w:tmpl w:val="E83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845ABA"/>
    <w:multiLevelType w:val="multilevel"/>
    <w:tmpl w:val="9130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B74CBE"/>
    <w:multiLevelType w:val="multilevel"/>
    <w:tmpl w:val="A214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1B3E75"/>
    <w:multiLevelType w:val="multilevel"/>
    <w:tmpl w:val="7CD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9"/>
  </w:num>
  <w:num w:numId="12">
    <w:abstractNumId w:val="10"/>
  </w:num>
  <w:num w:numId="13">
    <w:abstractNumId w:val="12"/>
  </w:num>
  <w:num w:numId="14">
    <w:abstractNumId w:val="20"/>
  </w:num>
  <w:num w:numId="15">
    <w:abstractNumId w:val="9"/>
  </w:num>
  <w:num w:numId="16">
    <w:abstractNumId w:val="21"/>
  </w:num>
  <w:num w:numId="17">
    <w:abstractNumId w:val="15"/>
  </w:num>
  <w:num w:numId="18">
    <w:abstractNumId w:val="17"/>
  </w:num>
  <w:num w:numId="19">
    <w:abstractNumId w:val="18"/>
  </w:num>
  <w:num w:numId="20">
    <w:abstractNumId w:val="14"/>
  </w:num>
  <w:num w:numId="21">
    <w:abstractNumId w:val="13"/>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compat>
    <w:useFELayout/>
  </w:compat>
  <w:rsids>
    <w:rsidRoot w:val="00B47730"/>
    <w:rsid w:val="00034616"/>
    <w:rsid w:val="0006063C"/>
    <w:rsid w:val="000746DC"/>
    <w:rsid w:val="00087E52"/>
    <w:rsid w:val="000F551F"/>
    <w:rsid w:val="00102EB9"/>
    <w:rsid w:val="00113ACC"/>
    <w:rsid w:val="0014013C"/>
    <w:rsid w:val="0015074B"/>
    <w:rsid w:val="001663DE"/>
    <w:rsid w:val="00183D3F"/>
    <w:rsid w:val="001F4EF9"/>
    <w:rsid w:val="002145CE"/>
    <w:rsid w:val="0029639D"/>
    <w:rsid w:val="002A2E10"/>
    <w:rsid w:val="002C4F2B"/>
    <w:rsid w:val="002D3080"/>
    <w:rsid w:val="002D3D0A"/>
    <w:rsid w:val="002E0126"/>
    <w:rsid w:val="00312B89"/>
    <w:rsid w:val="00326F90"/>
    <w:rsid w:val="00340CB5"/>
    <w:rsid w:val="003539B4"/>
    <w:rsid w:val="00397A13"/>
    <w:rsid w:val="003A03CE"/>
    <w:rsid w:val="003E2D8B"/>
    <w:rsid w:val="00410050"/>
    <w:rsid w:val="0043623E"/>
    <w:rsid w:val="0045111C"/>
    <w:rsid w:val="004601C8"/>
    <w:rsid w:val="004A31D5"/>
    <w:rsid w:val="004F2503"/>
    <w:rsid w:val="005B041C"/>
    <w:rsid w:val="005B2E02"/>
    <w:rsid w:val="005E36E5"/>
    <w:rsid w:val="00645494"/>
    <w:rsid w:val="00646142"/>
    <w:rsid w:val="00663E22"/>
    <w:rsid w:val="006B3843"/>
    <w:rsid w:val="006E5C85"/>
    <w:rsid w:val="0071371C"/>
    <w:rsid w:val="007218A5"/>
    <w:rsid w:val="0072707E"/>
    <w:rsid w:val="00772D60"/>
    <w:rsid w:val="00791F1F"/>
    <w:rsid w:val="007E1343"/>
    <w:rsid w:val="00821ED3"/>
    <w:rsid w:val="0082795D"/>
    <w:rsid w:val="00881D81"/>
    <w:rsid w:val="008A3573"/>
    <w:rsid w:val="008F2FDA"/>
    <w:rsid w:val="00913799"/>
    <w:rsid w:val="00916FEF"/>
    <w:rsid w:val="00986E60"/>
    <w:rsid w:val="009B1C17"/>
    <w:rsid w:val="009D36A5"/>
    <w:rsid w:val="009D720D"/>
    <w:rsid w:val="009E38E1"/>
    <w:rsid w:val="009E751F"/>
    <w:rsid w:val="00A16170"/>
    <w:rsid w:val="00A713EE"/>
    <w:rsid w:val="00AA1D8D"/>
    <w:rsid w:val="00AD0791"/>
    <w:rsid w:val="00AF2113"/>
    <w:rsid w:val="00B47730"/>
    <w:rsid w:val="00B54D86"/>
    <w:rsid w:val="00B768B1"/>
    <w:rsid w:val="00B85C2B"/>
    <w:rsid w:val="00BC0258"/>
    <w:rsid w:val="00C039BE"/>
    <w:rsid w:val="00C13966"/>
    <w:rsid w:val="00C22E94"/>
    <w:rsid w:val="00C53F90"/>
    <w:rsid w:val="00C9537B"/>
    <w:rsid w:val="00C957EF"/>
    <w:rsid w:val="00CA025F"/>
    <w:rsid w:val="00CB0664"/>
    <w:rsid w:val="00CB2576"/>
    <w:rsid w:val="00CD4F79"/>
    <w:rsid w:val="00DC3F18"/>
    <w:rsid w:val="00DD4413"/>
    <w:rsid w:val="00EB4A4F"/>
    <w:rsid w:val="00ED7229"/>
    <w:rsid w:val="00EE5A00"/>
    <w:rsid w:val="00EF619A"/>
    <w:rsid w:val="00F5077E"/>
    <w:rsid w:val="00F66267"/>
    <w:rsid w:val="00F80008"/>
    <w:rsid w:val="00F8320D"/>
    <w:rsid w:val="00FC5232"/>
    <w:rsid w:val="00FC693F"/>
    <w:rsid w:val="00FC7C73"/>
    <w:rsid w:val="00FE1DEE"/>
    <w:rsid w:val="00FF6B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E1343"/>
    <w:rPr>
      <w:color w:val="0000FF" w:themeColor="hyperlink"/>
      <w:u w:val="single"/>
    </w:rPr>
  </w:style>
  <w:style w:type="paragraph" w:styleId="BalloonText">
    <w:name w:val="Balloon Text"/>
    <w:basedOn w:val="Normal"/>
    <w:link w:val="BalloonTextChar"/>
    <w:uiPriority w:val="99"/>
    <w:semiHidden/>
    <w:unhideWhenUsed/>
    <w:rsid w:val="00913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14291">
      <w:bodyDiv w:val="1"/>
      <w:marLeft w:val="0"/>
      <w:marRight w:val="0"/>
      <w:marTop w:val="0"/>
      <w:marBottom w:val="0"/>
      <w:divBdr>
        <w:top w:val="none" w:sz="0" w:space="0" w:color="auto"/>
        <w:left w:val="none" w:sz="0" w:space="0" w:color="auto"/>
        <w:bottom w:val="none" w:sz="0" w:space="0" w:color="auto"/>
        <w:right w:val="none" w:sz="0" w:space="0" w:color="auto"/>
      </w:divBdr>
    </w:div>
    <w:div w:id="32341847">
      <w:bodyDiv w:val="1"/>
      <w:marLeft w:val="0"/>
      <w:marRight w:val="0"/>
      <w:marTop w:val="0"/>
      <w:marBottom w:val="0"/>
      <w:divBdr>
        <w:top w:val="none" w:sz="0" w:space="0" w:color="auto"/>
        <w:left w:val="none" w:sz="0" w:space="0" w:color="auto"/>
        <w:bottom w:val="none" w:sz="0" w:space="0" w:color="auto"/>
        <w:right w:val="none" w:sz="0" w:space="0" w:color="auto"/>
      </w:divBdr>
    </w:div>
    <w:div w:id="54011082">
      <w:bodyDiv w:val="1"/>
      <w:marLeft w:val="0"/>
      <w:marRight w:val="0"/>
      <w:marTop w:val="0"/>
      <w:marBottom w:val="0"/>
      <w:divBdr>
        <w:top w:val="none" w:sz="0" w:space="0" w:color="auto"/>
        <w:left w:val="none" w:sz="0" w:space="0" w:color="auto"/>
        <w:bottom w:val="none" w:sz="0" w:space="0" w:color="auto"/>
        <w:right w:val="none" w:sz="0" w:space="0" w:color="auto"/>
      </w:divBdr>
    </w:div>
    <w:div w:id="60296236">
      <w:bodyDiv w:val="1"/>
      <w:marLeft w:val="0"/>
      <w:marRight w:val="0"/>
      <w:marTop w:val="0"/>
      <w:marBottom w:val="0"/>
      <w:divBdr>
        <w:top w:val="none" w:sz="0" w:space="0" w:color="auto"/>
        <w:left w:val="none" w:sz="0" w:space="0" w:color="auto"/>
        <w:bottom w:val="none" w:sz="0" w:space="0" w:color="auto"/>
        <w:right w:val="none" w:sz="0" w:space="0" w:color="auto"/>
      </w:divBdr>
    </w:div>
    <w:div w:id="62946669">
      <w:bodyDiv w:val="1"/>
      <w:marLeft w:val="0"/>
      <w:marRight w:val="0"/>
      <w:marTop w:val="0"/>
      <w:marBottom w:val="0"/>
      <w:divBdr>
        <w:top w:val="none" w:sz="0" w:space="0" w:color="auto"/>
        <w:left w:val="none" w:sz="0" w:space="0" w:color="auto"/>
        <w:bottom w:val="none" w:sz="0" w:space="0" w:color="auto"/>
        <w:right w:val="none" w:sz="0" w:space="0" w:color="auto"/>
      </w:divBdr>
    </w:div>
    <w:div w:id="91824334">
      <w:bodyDiv w:val="1"/>
      <w:marLeft w:val="0"/>
      <w:marRight w:val="0"/>
      <w:marTop w:val="0"/>
      <w:marBottom w:val="0"/>
      <w:divBdr>
        <w:top w:val="none" w:sz="0" w:space="0" w:color="auto"/>
        <w:left w:val="none" w:sz="0" w:space="0" w:color="auto"/>
        <w:bottom w:val="none" w:sz="0" w:space="0" w:color="auto"/>
        <w:right w:val="none" w:sz="0" w:space="0" w:color="auto"/>
      </w:divBdr>
    </w:div>
    <w:div w:id="95440327">
      <w:bodyDiv w:val="1"/>
      <w:marLeft w:val="0"/>
      <w:marRight w:val="0"/>
      <w:marTop w:val="0"/>
      <w:marBottom w:val="0"/>
      <w:divBdr>
        <w:top w:val="none" w:sz="0" w:space="0" w:color="auto"/>
        <w:left w:val="none" w:sz="0" w:space="0" w:color="auto"/>
        <w:bottom w:val="none" w:sz="0" w:space="0" w:color="auto"/>
        <w:right w:val="none" w:sz="0" w:space="0" w:color="auto"/>
      </w:divBdr>
    </w:div>
    <w:div w:id="157961850">
      <w:bodyDiv w:val="1"/>
      <w:marLeft w:val="0"/>
      <w:marRight w:val="0"/>
      <w:marTop w:val="0"/>
      <w:marBottom w:val="0"/>
      <w:divBdr>
        <w:top w:val="none" w:sz="0" w:space="0" w:color="auto"/>
        <w:left w:val="none" w:sz="0" w:space="0" w:color="auto"/>
        <w:bottom w:val="none" w:sz="0" w:space="0" w:color="auto"/>
        <w:right w:val="none" w:sz="0" w:space="0" w:color="auto"/>
      </w:divBdr>
    </w:div>
    <w:div w:id="188688499">
      <w:bodyDiv w:val="1"/>
      <w:marLeft w:val="0"/>
      <w:marRight w:val="0"/>
      <w:marTop w:val="0"/>
      <w:marBottom w:val="0"/>
      <w:divBdr>
        <w:top w:val="none" w:sz="0" w:space="0" w:color="auto"/>
        <w:left w:val="none" w:sz="0" w:space="0" w:color="auto"/>
        <w:bottom w:val="none" w:sz="0" w:space="0" w:color="auto"/>
        <w:right w:val="none" w:sz="0" w:space="0" w:color="auto"/>
      </w:divBdr>
      <w:divsChild>
        <w:div w:id="1301576946">
          <w:marLeft w:val="0"/>
          <w:marRight w:val="0"/>
          <w:marTop w:val="0"/>
          <w:marBottom w:val="0"/>
          <w:divBdr>
            <w:top w:val="none" w:sz="0" w:space="0" w:color="auto"/>
            <w:left w:val="none" w:sz="0" w:space="0" w:color="auto"/>
            <w:bottom w:val="none" w:sz="0" w:space="0" w:color="auto"/>
            <w:right w:val="none" w:sz="0" w:space="0" w:color="auto"/>
          </w:divBdr>
          <w:divsChild>
            <w:div w:id="1897279021">
              <w:marLeft w:val="0"/>
              <w:marRight w:val="0"/>
              <w:marTop w:val="0"/>
              <w:marBottom w:val="0"/>
              <w:divBdr>
                <w:top w:val="none" w:sz="0" w:space="0" w:color="auto"/>
                <w:left w:val="none" w:sz="0" w:space="0" w:color="auto"/>
                <w:bottom w:val="none" w:sz="0" w:space="0" w:color="auto"/>
                <w:right w:val="none" w:sz="0" w:space="0" w:color="auto"/>
              </w:divBdr>
            </w:div>
            <w:div w:id="36856903">
              <w:marLeft w:val="0"/>
              <w:marRight w:val="0"/>
              <w:marTop w:val="0"/>
              <w:marBottom w:val="0"/>
              <w:divBdr>
                <w:top w:val="none" w:sz="0" w:space="0" w:color="auto"/>
                <w:left w:val="none" w:sz="0" w:space="0" w:color="auto"/>
                <w:bottom w:val="none" w:sz="0" w:space="0" w:color="auto"/>
                <w:right w:val="none" w:sz="0" w:space="0" w:color="auto"/>
              </w:divBdr>
            </w:div>
            <w:div w:id="772629760">
              <w:marLeft w:val="0"/>
              <w:marRight w:val="0"/>
              <w:marTop w:val="0"/>
              <w:marBottom w:val="0"/>
              <w:divBdr>
                <w:top w:val="none" w:sz="0" w:space="0" w:color="auto"/>
                <w:left w:val="none" w:sz="0" w:space="0" w:color="auto"/>
                <w:bottom w:val="none" w:sz="0" w:space="0" w:color="auto"/>
                <w:right w:val="none" w:sz="0" w:space="0" w:color="auto"/>
              </w:divBdr>
            </w:div>
            <w:div w:id="1533574509">
              <w:marLeft w:val="0"/>
              <w:marRight w:val="0"/>
              <w:marTop w:val="0"/>
              <w:marBottom w:val="0"/>
              <w:divBdr>
                <w:top w:val="none" w:sz="0" w:space="0" w:color="auto"/>
                <w:left w:val="none" w:sz="0" w:space="0" w:color="auto"/>
                <w:bottom w:val="none" w:sz="0" w:space="0" w:color="auto"/>
                <w:right w:val="none" w:sz="0" w:space="0" w:color="auto"/>
              </w:divBdr>
            </w:div>
            <w:div w:id="1876625235">
              <w:marLeft w:val="0"/>
              <w:marRight w:val="0"/>
              <w:marTop w:val="0"/>
              <w:marBottom w:val="0"/>
              <w:divBdr>
                <w:top w:val="none" w:sz="0" w:space="0" w:color="auto"/>
                <w:left w:val="none" w:sz="0" w:space="0" w:color="auto"/>
                <w:bottom w:val="none" w:sz="0" w:space="0" w:color="auto"/>
                <w:right w:val="none" w:sz="0" w:space="0" w:color="auto"/>
              </w:divBdr>
            </w:div>
            <w:div w:id="36588451">
              <w:marLeft w:val="0"/>
              <w:marRight w:val="0"/>
              <w:marTop w:val="0"/>
              <w:marBottom w:val="0"/>
              <w:divBdr>
                <w:top w:val="none" w:sz="0" w:space="0" w:color="auto"/>
                <w:left w:val="none" w:sz="0" w:space="0" w:color="auto"/>
                <w:bottom w:val="none" w:sz="0" w:space="0" w:color="auto"/>
                <w:right w:val="none" w:sz="0" w:space="0" w:color="auto"/>
              </w:divBdr>
            </w:div>
            <w:div w:id="1363290802">
              <w:marLeft w:val="0"/>
              <w:marRight w:val="0"/>
              <w:marTop w:val="0"/>
              <w:marBottom w:val="0"/>
              <w:divBdr>
                <w:top w:val="none" w:sz="0" w:space="0" w:color="auto"/>
                <w:left w:val="none" w:sz="0" w:space="0" w:color="auto"/>
                <w:bottom w:val="none" w:sz="0" w:space="0" w:color="auto"/>
                <w:right w:val="none" w:sz="0" w:space="0" w:color="auto"/>
              </w:divBdr>
            </w:div>
            <w:div w:id="2012636181">
              <w:marLeft w:val="0"/>
              <w:marRight w:val="0"/>
              <w:marTop w:val="0"/>
              <w:marBottom w:val="0"/>
              <w:divBdr>
                <w:top w:val="none" w:sz="0" w:space="0" w:color="auto"/>
                <w:left w:val="none" w:sz="0" w:space="0" w:color="auto"/>
                <w:bottom w:val="none" w:sz="0" w:space="0" w:color="auto"/>
                <w:right w:val="none" w:sz="0" w:space="0" w:color="auto"/>
              </w:divBdr>
            </w:div>
            <w:div w:id="795562541">
              <w:marLeft w:val="0"/>
              <w:marRight w:val="0"/>
              <w:marTop w:val="0"/>
              <w:marBottom w:val="0"/>
              <w:divBdr>
                <w:top w:val="none" w:sz="0" w:space="0" w:color="auto"/>
                <w:left w:val="none" w:sz="0" w:space="0" w:color="auto"/>
                <w:bottom w:val="none" w:sz="0" w:space="0" w:color="auto"/>
                <w:right w:val="none" w:sz="0" w:space="0" w:color="auto"/>
              </w:divBdr>
            </w:div>
            <w:div w:id="721754997">
              <w:marLeft w:val="0"/>
              <w:marRight w:val="0"/>
              <w:marTop w:val="0"/>
              <w:marBottom w:val="0"/>
              <w:divBdr>
                <w:top w:val="none" w:sz="0" w:space="0" w:color="auto"/>
                <w:left w:val="none" w:sz="0" w:space="0" w:color="auto"/>
                <w:bottom w:val="none" w:sz="0" w:space="0" w:color="auto"/>
                <w:right w:val="none" w:sz="0" w:space="0" w:color="auto"/>
              </w:divBdr>
            </w:div>
            <w:div w:id="17190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270">
      <w:bodyDiv w:val="1"/>
      <w:marLeft w:val="0"/>
      <w:marRight w:val="0"/>
      <w:marTop w:val="0"/>
      <w:marBottom w:val="0"/>
      <w:divBdr>
        <w:top w:val="none" w:sz="0" w:space="0" w:color="auto"/>
        <w:left w:val="none" w:sz="0" w:space="0" w:color="auto"/>
        <w:bottom w:val="none" w:sz="0" w:space="0" w:color="auto"/>
        <w:right w:val="none" w:sz="0" w:space="0" w:color="auto"/>
      </w:divBdr>
    </w:div>
    <w:div w:id="319894524">
      <w:bodyDiv w:val="1"/>
      <w:marLeft w:val="0"/>
      <w:marRight w:val="0"/>
      <w:marTop w:val="0"/>
      <w:marBottom w:val="0"/>
      <w:divBdr>
        <w:top w:val="none" w:sz="0" w:space="0" w:color="auto"/>
        <w:left w:val="none" w:sz="0" w:space="0" w:color="auto"/>
        <w:bottom w:val="none" w:sz="0" w:space="0" w:color="auto"/>
        <w:right w:val="none" w:sz="0" w:space="0" w:color="auto"/>
      </w:divBdr>
      <w:divsChild>
        <w:div w:id="1979190330">
          <w:marLeft w:val="0"/>
          <w:marRight w:val="0"/>
          <w:marTop w:val="240"/>
          <w:marBottom w:val="240"/>
          <w:divBdr>
            <w:top w:val="none" w:sz="0" w:space="0" w:color="auto"/>
            <w:left w:val="none" w:sz="0" w:space="0" w:color="auto"/>
            <w:bottom w:val="none" w:sz="0" w:space="0" w:color="auto"/>
            <w:right w:val="none" w:sz="0" w:space="0" w:color="auto"/>
          </w:divBdr>
        </w:div>
        <w:div w:id="152376854">
          <w:marLeft w:val="0"/>
          <w:marRight w:val="0"/>
          <w:marTop w:val="240"/>
          <w:marBottom w:val="240"/>
          <w:divBdr>
            <w:top w:val="none" w:sz="0" w:space="0" w:color="auto"/>
            <w:left w:val="none" w:sz="0" w:space="0" w:color="auto"/>
            <w:bottom w:val="none" w:sz="0" w:space="0" w:color="auto"/>
            <w:right w:val="none" w:sz="0" w:space="0" w:color="auto"/>
          </w:divBdr>
        </w:div>
        <w:div w:id="1459369745">
          <w:marLeft w:val="0"/>
          <w:marRight w:val="0"/>
          <w:marTop w:val="240"/>
          <w:marBottom w:val="240"/>
          <w:divBdr>
            <w:top w:val="none" w:sz="0" w:space="0" w:color="auto"/>
            <w:left w:val="none" w:sz="0" w:space="0" w:color="auto"/>
            <w:bottom w:val="none" w:sz="0" w:space="0" w:color="auto"/>
            <w:right w:val="none" w:sz="0" w:space="0" w:color="auto"/>
          </w:divBdr>
        </w:div>
        <w:div w:id="592976072">
          <w:marLeft w:val="0"/>
          <w:marRight w:val="0"/>
          <w:marTop w:val="240"/>
          <w:marBottom w:val="240"/>
          <w:divBdr>
            <w:top w:val="none" w:sz="0" w:space="0" w:color="auto"/>
            <w:left w:val="none" w:sz="0" w:space="0" w:color="auto"/>
            <w:bottom w:val="none" w:sz="0" w:space="0" w:color="auto"/>
            <w:right w:val="none" w:sz="0" w:space="0" w:color="auto"/>
          </w:divBdr>
        </w:div>
        <w:div w:id="772629161">
          <w:marLeft w:val="0"/>
          <w:marRight w:val="0"/>
          <w:marTop w:val="0"/>
          <w:marBottom w:val="0"/>
          <w:divBdr>
            <w:top w:val="none" w:sz="0" w:space="0" w:color="auto"/>
            <w:left w:val="none" w:sz="0" w:space="0" w:color="auto"/>
            <w:bottom w:val="none" w:sz="0" w:space="0" w:color="auto"/>
            <w:right w:val="none" w:sz="0" w:space="0" w:color="auto"/>
          </w:divBdr>
          <w:divsChild>
            <w:div w:id="918833747">
              <w:marLeft w:val="0"/>
              <w:marRight w:val="0"/>
              <w:marTop w:val="240"/>
              <w:marBottom w:val="240"/>
              <w:divBdr>
                <w:top w:val="none" w:sz="0" w:space="0" w:color="auto"/>
                <w:left w:val="none" w:sz="0" w:space="0" w:color="auto"/>
                <w:bottom w:val="none" w:sz="0" w:space="0" w:color="auto"/>
                <w:right w:val="none" w:sz="0" w:space="0" w:color="auto"/>
              </w:divBdr>
            </w:div>
            <w:div w:id="1620410122">
              <w:marLeft w:val="0"/>
              <w:marRight w:val="0"/>
              <w:marTop w:val="240"/>
              <w:marBottom w:val="240"/>
              <w:divBdr>
                <w:top w:val="none" w:sz="0" w:space="0" w:color="auto"/>
                <w:left w:val="none" w:sz="0" w:space="0" w:color="auto"/>
                <w:bottom w:val="none" w:sz="0" w:space="0" w:color="auto"/>
                <w:right w:val="none" w:sz="0" w:space="0" w:color="auto"/>
              </w:divBdr>
            </w:div>
            <w:div w:id="1131707842">
              <w:marLeft w:val="0"/>
              <w:marRight w:val="0"/>
              <w:marTop w:val="240"/>
              <w:marBottom w:val="240"/>
              <w:divBdr>
                <w:top w:val="none" w:sz="0" w:space="0" w:color="auto"/>
                <w:left w:val="none" w:sz="0" w:space="0" w:color="auto"/>
                <w:bottom w:val="none" w:sz="0" w:space="0" w:color="auto"/>
                <w:right w:val="none" w:sz="0" w:space="0" w:color="auto"/>
              </w:divBdr>
            </w:div>
            <w:div w:id="505294382">
              <w:marLeft w:val="0"/>
              <w:marRight w:val="0"/>
              <w:marTop w:val="240"/>
              <w:marBottom w:val="240"/>
              <w:divBdr>
                <w:top w:val="none" w:sz="0" w:space="0" w:color="auto"/>
                <w:left w:val="none" w:sz="0" w:space="0" w:color="auto"/>
                <w:bottom w:val="none" w:sz="0" w:space="0" w:color="auto"/>
                <w:right w:val="none" w:sz="0" w:space="0" w:color="auto"/>
              </w:divBdr>
            </w:div>
          </w:divsChild>
        </w:div>
        <w:div w:id="1701277230">
          <w:marLeft w:val="0"/>
          <w:marRight w:val="0"/>
          <w:marTop w:val="0"/>
          <w:marBottom w:val="0"/>
          <w:divBdr>
            <w:top w:val="none" w:sz="0" w:space="0" w:color="auto"/>
            <w:left w:val="none" w:sz="0" w:space="0" w:color="auto"/>
            <w:bottom w:val="none" w:sz="0" w:space="0" w:color="auto"/>
            <w:right w:val="none" w:sz="0" w:space="0" w:color="auto"/>
          </w:divBdr>
          <w:divsChild>
            <w:div w:id="117846501">
              <w:marLeft w:val="0"/>
              <w:marRight w:val="0"/>
              <w:marTop w:val="240"/>
              <w:marBottom w:val="240"/>
              <w:divBdr>
                <w:top w:val="none" w:sz="0" w:space="0" w:color="auto"/>
                <w:left w:val="none" w:sz="0" w:space="0" w:color="auto"/>
                <w:bottom w:val="none" w:sz="0" w:space="0" w:color="auto"/>
                <w:right w:val="none" w:sz="0" w:space="0" w:color="auto"/>
              </w:divBdr>
            </w:div>
            <w:div w:id="674382123">
              <w:marLeft w:val="0"/>
              <w:marRight w:val="0"/>
              <w:marTop w:val="240"/>
              <w:marBottom w:val="240"/>
              <w:divBdr>
                <w:top w:val="none" w:sz="0" w:space="0" w:color="auto"/>
                <w:left w:val="none" w:sz="0" w:space="0" w:color="auto"/>
                <w:bottom w:val="none" w:sz="0" w:space="0" w:color="auto"/>
                <w:right w:val="none" w:sz="0" w:space="0" w:color="auto"/>
              </w:divBdr>
            </w:div>
            <w:div w:id="405541305">
              <w:marLeft w:val="0"/>
              <w:marRight w:val="0"/>
              <w:marTop w:val="240"/>
              <w:marBottom w:val="240"/>
              <w:divBdr>
                <w:top w:val="none" w:sz="0" w:space="0" w:color="auto"/>
                <w:left w:val="none" w:sz="0" w:space="0" w:color="auto"/>
                <w:bottom w:val="none" w:sz="0" w:space="0" w:color="auto"/>
                <w:right w:val="none" w:sz="0" w:space="0" w:color="auto"/>
              </w:divBdr>
            </w:div>
            <w:div w:id="1657764972">
              <w:marLeft w:val="0"/>
              <w:marRight w:val="0"/>
              <w:marTop w:val="240"/>
              <w:marBottom w:val="240"/>
              <w:divBdr>
                <w:top w:val="none" w:sz="0" w:space="0" w:color="auto"/>
                <w:left w:val="none" w:sz="0" w:space="0" w:color="auto"/>
                <w:bottom w:val="none" w:sz="0" w:space="0" w:color="auto"/>
                <w:right w:val="none" w:sz="0" w:space="0" w:color="auto"/>
              </w:divBdr>
            </w:div>
          </w:divsChild>
        </w:div>
        <w:div w:id="2042894329">
          <w:marLeft w:val="0"/>
          <w:marRight w:val="0"/>
          <w:marTop w:val="240"/>
          <w:marBottom w:val="240"/>
          <w:divBdr>
            <w:top w:val="none" w:sz="0" w:space="0" w:color="auto"/>
            <w:left w:val="none" w:sz="0" w:space="0" w:color="auto"/>
            <w:bottom w:val="none" w:sz="0" w:space="0" w:color="auto"/>
            <w:right w:val="none" w:sz="0" w:space="0" w:color="auto"/>
          </w:divBdr>
        </w:div>
        <w:div w:id="1029261909">
          <w:marLeft w:val="0"/>
          <w:marRight w:val="0"/>
          <w:marTop w:val="240"/>
          <w:marBottom w:val="240"/>
          <w:divBdr>
            <w:top w:val="none" w:sz="0" w:space="0" w:color="auto"/>
            <w:left w:val="none" w:sz="0" w:space="0" w:color="auto"/>
            <w:bottom w:val="none" w:sz="0" w:space="0" w:color="auto"/>
            <w:right w:val="none" w:sz="0" w:space="0" w:color="auto"/>
          </w:divBdr>
        </w:div>
        <w:div w:id="1238637548">
          <w:marLeft w:val="0"/>
          <w:marRight w:val="0"/>
          <w:marTop w:val="240"/>
          <w:marBottom w:val="240"/>
          <w:divBdr>
            <w:top w:val="none" w:sz="0" w:space="0" w:color="auto"/>
            <w:left w:val="none" w:sz="0" w:space="0" w:color="auto"/>
            <w:bottom w:val="none" w:sz="0" w:space="0" w:color="auto"/>
            <w:right w:val="none" w:sz="0" w:space="0" w:color="auto"/>
          </w:divBdr>
        </w:div>
        <w:div w:id="943000592">
          <w:marLeft w:val="0"/>
          <w:marRight w:val="0"/>
          <w:marTop w:val="240"/>
          <w:marBottom w:val="240"/>
          <w:divBdr>
            <w:top w:val="none" w:sz="0" w:space="0" w:color="auto"/>
            <w:left w:val="none" w:sz="0" w:space="0" w:color="auto"/>
            <w:bottom w:val="none" w:sz="0" w:space="0" w:color="auto"/>
            <w:right w:val="none" w:sz="0" w:space="0" w:color="auto"/>
          </w:divBdr>
        </w:div>
        <w:div w:id="1618096857">
          <w:marLeft w:val="0"/>
          <w:marRight w:val="0"/>
          <w:marTop w:val="240"/>
          <w:marBottom w:val="240"/>
          <w:divBdr>
            <w:top w:val="none" w:sz="0" w:space="0" w:color="auto"/>
            <w:left w:val="none" w:sz="0" w:space="0" w:color="auto"/>
            <w:bottom w:val="none" w:sz="0" w:space="0" w:color="auto"/>
            <w:right w:val="none" w:sz="0" w:space="0" w:color="auto"/>
          </w:divBdr>
        </w:div>
        <w:div w:id="1289891273">
          <w:marLeft w:val="0"/>
          <w:marRight w:val="0"/>
          <w:marTop w:val="240"/>
          <w:marBottom w:val="240"/>
          <w:divBdr>
            <w:top w:val="none" w:sz="0" w:space="0" w:color="auto"/>
            <w:left w:val="none" w:sz="0" w:space="0" w:color="auto"/>
            <w:bottom w:val="none" w:sz="0" w:space="0" w:color="auto"/>
            <w:right w:val="none" w:sz="0" w:space="0" w:color="auto"/>
          </w:divBdr>
        </w:div>
        <w:div w:id="2107115465">
          <w:marLeft w:val="0"/>
          <w:marRight w:val="0"/>
          <w:marTop w:val="240"/>
          <w:marBottom w:val="240"/>
          <w:divBdr>
            <w:top w:val="none" w:sz="0" w:space="0" w:color="auto"/>
            <w:left w:val="none" w:sz="0" w:space="0" w:color="auto"/>
            <w:bottom w:val="none" w:sz="0" w:space="0" w:color="auto"/>
            <w:right w:val="none" w:sz="0" w:space="0" w:color="auto"/>
          </w:divBdr>
        </w:div>
        <w:div w:id="941571275">
          <w:marLeft w:val="0"/>
          <w:marRight w:val="0"/>
          <w:marTop w:val="240"/>
          <w:marBottom w:val="240"/>
          <w:divBdr>
            <w:top w:val="none" w:sz="0" w:space="0" w:color="auto"/>
            <w:left w:val="none" w:sz="0" w:space="0" w:color="auto"/>
            <w:bottom w:val="none" w:sz="0" w:space="0" w:color="auto"/>
            <w:right w:val="none" w:sz="0" w:space="0" w:color="auto"/>
          </w:divBdr>
        </w:div>
        <w:div w:id="1161309762">
          <w:marLeft w:val="0"/>
          <w:marRight w:val="0"/>
          <w:marTop w:val="240"/>
          <w:marBottom w:val="240"/>
          <w:divBdr>
            <w:top w:val="none" w:sz="0" w:space="0" w:color="auto"/>
            <w:left w:val="none" w:sz="0" w:space="0" w:color="auto"/>
            <w:bottom w:val="none" w:sz="0" w:space="0" w:color="auto"/>
            <w:right w:val="none" w:sz="0" w:space="0" w:color="auto"/>
          </w:divBdr>
        </w:div>
        <w:div w:id="618756405">
          <w:marLeft w:val="0"/>
          <w:marRight w:val="0"/>
          <w:marTop w:val="240"/>
          <w:marBottom w:val="240"/>
          <w:divBdr>
            <w:top w:val="none" w:sz="0" w:space="0" w:color="auto"/>
            <w:left w:val="none" w:sz="0" w:space="0" w:color="auto"/>
            <w:bottom w:val="none" w:sz="0" w:space="0" w:color="auto"/>
            <w:right w:val="none" w:sz="0" w:space="0" w:color="auto"/>
          </w:divBdr>
        </w:div>
        <w:div w:id="990788263">
          <w:marLeft w:val="0"/>
          <w:marRight w:val="0"/>
          <w:marTop w:val="0"/>
          <w:marBottom w:val="0"/>
          <w:divBdr>
            <w:top w:val="none" w:sz="0" w:space="0" w:color="auto"/>
            <w:left w:val="none" w:sz="0" w:space="0" w:color="auto"/>
            <w:bottom w:val="none" w:sz="0" w:space="0" w:color="auto"/>
            <w:right w:val="none" w:sz="0" w:space="0" w:color="auto"/>
          </w:divBdr>
          <w:divsChild>
            <w:div w:id="375085014">
              <w:marLeft w:val="0"/>
              <w:marRight w:val="0"/>
              <w:marTop w:val="240"/>
              <w:marBottom w:val="240"/>
              <w:divBdr>
                <w:top w:val="none" w:sz="0" w:space="0" w:color="auto"/>
                <w:left w:val="none" w:sz="0" w:space="0" w:color="auto"/>
                <w:bottom w:val="none" w:sz="0" w:space="0" w:color="auto"/>
                <w:right w:val="none" w:sz="0" w:space="0" w:color="auto"/>
              </w:divBdr>
            </w:div>
            <w:div w:id="1350521867">
              <w:marLeft w:val="0"/>
              <w:marRight w:val="0"/>
              <w:marTop w:val="240"/>
              <w:marBottom w:val="240"/>
              <w:divBdr>
                <w:top w:val="none" w:sz="0" w:space="0" w:color="auto"/>
                <w:left w:val="none" w:sz="0" w:space="0" w:color="auto"/>
                <w:bottom w:val="none" w:sz="0" w:space="0" w:color="auto"/>
                <w:right w:val="none" w:sz="0" w:space="0" w:color="auto"/>
              </w:divBdr>
            </w:div>
            <w:div w:id="1153328638">
              <w:marLeft w:val="0"/>
              <w:marRight w:val="0"/>
              <w:marTop w:val="240"/>
              <w:marBottom w:val="240"/>
              <w:divBdr>
                <w:top w:val="none" w:sz="0" w:space="0" w:color="auto"/>
                <w:left w:val="none" w:sz="0" w:space="0" w:color="auto"/>
                <w:bottom w:val="none" w:sz="0" w:space="0" w:color="auto"/>
                <w:right w:val="none" w:sz="0" w:space="0" w:color="auto"/>
              </w:divBdr>
            </w:div>
            <w:div w:id="1561405217">
              <w:marLeft w:val="0"/>
              <w:marRight w:val="0"/>
              <w:marTop w:val="240"/>
              <w:marBottom w:val="240"/>
              <w:divBdr>
                <w:top w:val="none" w:sz="0" w:space="0" w:color="auto"/>
                <w:left w:val="none" w:sz="0" w:space="0" w:color="auto"/>
                <w:bottom w:val="none" w:sz="0" w:space="0" w:color="auto"/>
                <w:right w:val="none" w:sz="0" w:space="0" w:color="auto"/>
              </w:divBdr>
            </w:div>
          </w:divsChild>
        </w:div>
        <w:div w:id="682047455">
          <w:marLeft w:val="0"/>
          <w:marRight w:val="0"/>
          <w:marTop w:val="240"/>
          <w:marBottom w:val="240"/>
          <w:divBdr>
            <w:top w:val="none" w:sz="0" w:space="0" w:color="auto"/>
            <w:left w:val="none" w:sz="0" w:space="0" w:color="auto"/>
            <w:bottom w:val="none" w:sz="0" w:space="0" w:color="auto"/>
            <w:right w:val="none" w:sz="0" w:space="0" w:color="auto"/>
          </w:divBdr>
        </w:div>
        <w:div w:id="79526726">
          <w:marLeft w:val="0"/>
          <w:marRight w:val="0"/>
          <w:marTop w:val="240"/>
          <w:marBottom w:val="240"/>
          <w:divBdr>
            <w:top w:val="none" w:sz="0" w:space="0" w:color="auto"/>
            <w:left w:val="none" w:sz="0" w:space="0" w:color="auto"/>
            <w:bottom w:val="none" w:sz="0" w:space="0" w:color="auto"/>
            <w:right w:val="none" w:sz="0" w:space="0" w:color="auto"/>
          </w:divBdr>
        </w:div>
        <w:div w:id="1473446727">
          <w:marLeft w:val="0"/>
          <w:marRight w:val="0"/>
          <w:marTop w:val="240"/>
          <w:marBottom w:val="240"/>
          <w:divBdr>
            <w:top w:val="none" w:sz="0" w:space="0" w:color="auto"/>
            <w:left w:val="none" w:sz="0" w:space="0" w:color="auto"/>
            <w:bottom w:val="none" w:sz="0" w:space="0" w:color="auto"/>
            <w:right w:val="none" w:sz="0" w:space="0" w:color="auto"/>
          </w:divBdr>
        </w:div>
        <w:div w:id="1329553463">
          <w:marLeft w:val="0"/>
          <w:marRight w:val="0"/>
          <w:marTop w:val="240"/>
          <w:marBottom w:val="240"/>
          <w:divBdr>
            <w:top w:val="none" w:sz="0" w:space="0" w:color="auto"/>
            <w:left w:val="none" w:sz="0" w:space="0" w:color="auto"/>
            <w:bottom w:val="none" w:sz="0" w:space="0" w:color="auto"/>
            <w:right w:val="none" w:sz="0" w:space="0" w:color="auto"/>
          </w:divBdr>
        </w:div>
        <w:div w:id="922566985">
          <w:marLeft w:val="0"/>
          <w:marRight w:val="0"/>
          <w:marTop w:val="240"/>
          <w:marBottom w:val="240"/>
          <w:divBdr>
            <w:top w:val="none" w:sz="0" w:space="0" w:color="auto"/>
            <w:left w:val="none" w:sz="0" w:space="0" w:color="auto"/>
            <w:bottom w:val="none" w:sz="0" w:space="0" w:color="auto"/>
            <w:right w:val="none" w:sz="0" w:space="0" w:color="auto"/>
          </w:divBdr>
        </w:div>
        <w:div w:id="644697919">
          <w:marLeft w:val="0"/>
          <w:marRight w:val="0"/>
          <w:marTop w:val="240"/>
          <w:marBottom w:val="240"/>
          <w:divBdr>
            <w:top w:val="none" w:sz="0" w:space="0" w:color="auto"/>
            <w:left w:val="none" w:sz="0" w:space="0" w:color="auto"/>
            <w:bottom w:val="none" w:sz="0" w:space="0" w:color="auto"/>
            <w:right w:val="none" w:sz="0" w:space="0" w:color="auto"/>
          </w:divBdr>
        </w:div>
        <w:div w:id="1176575476">
          <w:marLeft w:val="0"/>
          <w:marRight w:val="0"/>
          <w:marTop w:val="240"/>
          <w:marBottom w:val="240"/>
          <w:divBdr>
            <w:top w:val="none" w:sz="0" w:space="0" w:color="auto"/>
            <w:left w:val="none" w:sz="0" w:space="0" w:color="auto"/>
            <w:bottom w:val="none" w:sz="0" w:space="0" w:color="auto"/>
            <w:right w:val="none" w:sz="0" w:space="0" w:color="auto"/>
          </w:divBdr>
        </w:div>
        <w:div w:id="874120163">
          <w:marLeft w:val="0"/>
          <w:marRight w:val="0"/>
          <w:marTop w:val="240"/>
          <w:marBottom w:val="240"/>
          <w:divBdr>
            <w:top w:val="none" w:sz="0" w:space="0" w:color="auto"/>
            <w:left w:val="none" w:sz="0" w:space="0" w:color="auto"/>
            <w:bottom w:val="none" w:sz="0" w:space="0" w:color="auto"/>
            <w:right w:val="none" w:sz="0" w:space="0" w:color="auto"/>
          </w:divBdr>
        </w:div>
      </w:divsChild>
    </w:div>
    <w:div w:id="429933730">
      <w:bodyDiv w:val="1"/>
      <w:marLeft w:val="0"/>
      <w:marRight w:val="0"/>
      <w:marTop w:val="0"/>
      <w:marBottom w:val="0"/>
      <w:divBdr>
        <w:top w:val="none" w:sz="0" w:space="0" w:color="auto"/>
        <w:left w:val="none" w:sz="0" w:space="0" w:color="auto"/>
        <w:bottom w:val="none" w:sz="0" w:space="0" w:color="auto"/>
        <w:right w:val="none" w:sz="0" w:space="0" w:color="auto"/>
      </w:divBdr>
    </w:div>
    <w:div w:id="468590224">
      <w:bodyDiv w:val="1"/>
      <w:marLeft w:val="0"/>
      <w:marRight w:val="0"/>
      <w:marTop w:val="0"/>
      <w:marBottom w:val="0"/>
      <w:divBdr>
        <w:top w:val="none" w:sz="0" w:space="0" w:color="auto"/>
        <w:left w:val="none" w:sz="0" w:space="0" w:color="auto"/>
        <w:bottom w:val="none" w:sz="0" w:space="0" w:color="auto"/>
        <w:right w:val="none" w:sz="0" w:space="0" w:color="auto"/>
      </w:divBdr>
      <w:divsChild>
        <w:div w:id="1810634824">
          <w:marLeft w:val="0"/>
          <w:marRight w:val="0"/>
          <w:marTop w:val="0"/>
          <w:marBottom w:val="0"/>
          <w:divBdr>
            <w:top w:val="none" w:sz="0" w:space="0" w:color="auto"/>
            <w:left w:val="none" w:sz="0" w:space="0" w:color="auto"/>
            <w:bottom w:val="none" w:sz="0" w:space="0" w:color="auto"/>
            <w:right w:val="none" w:sz="0" w:space="0" w:color="auto"/>
          </w:divBdr>
          <w:divsChild>
            <w:div w:id="1888881987">
              <w:marLeft w:val="0"/>
              <w:marRight w:val="0"/>
              <w:marTop w:val="0"/>
              <w:marBottom w:val="0"/>
              <w:divBdr>
                <w:top w:val="none" w:sz="0" w:space="0" w:color="auto"/>
                <w:left w:val="none" w:sz="0" w:space="0" w:color="auto"/>
                <w:bottom w:val="none" w:sz="0" w:space="0" w:color="auto"/>
                <w:right w:val="none" w:sz="0" w:space="0" w:color="auto"/>
              </w:divBdr>
            </w:div>
            <w:div w:id="1088574138">
              <w:marLeft w:val="0"/>
              <w:marRight w:val="0"/>
              <w:marTop w:val="0"/>
              <w:marBottom w:val="0"/>
              <w:divBdr>
                <w:top w:val="none" w:sz="0" w:space="0" w:color="auto"/>
                <w:left w:val="none" w:sz="0" w:space="0" w:color="auto"/>
                <w:bottom w:val="none" w:sz="0" w:space="0" w:color="auto"/>
                <w:right w:val="none" w:sz="0" w:space="0" w:color="auto"/>
              </w:divBdr>
            </w:div>
            <w:div w:id="1235436484">
              <w:marLeft w:val="0"/>
              <w:marRight w:val="0"/>
              <w:marTop w:val="0"/>
              <w:marBottom w:val="0"/>
              <w:divBdr>
                <w:top w:val="none" w:sz="0" w:space="0" w:color="auto"/>
                <w:left w:val="none" w:sz="0" w:space="0" w:color="auto"/>
                <w:bottom w:val="none" w:sz="0" w:space="0" w:color="auto"/>
                <w:right w:val="none" w:sz="0" w:space="0" w:color="auto"/>
              </w:divBdr>
            </w:div>
            <w:div w:id="1513062006">
              <w:marLeft w:val="0"/>
              <w:marRight w:val="0"/>
              <w:marTop w:val="0"/>
              <w:marBottom w:val="0"/>
              <w:divBdr>
                <w:top w:val="none" w:sz="0" w:space="0" w:color="auto"/>
                <w:left w:val="none" w:sz="0" w:space="0" w:color="auto"/>
                <w:bottom w:val="none" w:sz="0" w:space="0" w:color="auto"/>
                <w:right w:val="none" w:sz="0" w:space="0" w:color="auto"/>
              </w:divBdr>
            </w:div>
            <w:div w:id="436144108">
              <w:marLeft w:val="0"/>
              <w:marRight w:val="0"/>
              <w:marTop w:val="0"/>
              <w:marBottom w:val="0"/>
              <w:divBdr>
                <w:top w:val="none" w:sz="0" w:space="0" w:color="auto"/>
                <w:left w:val="none" w:sz="0" w:space="0" w:color="auto"/>
                <w:bottom w:val="none" w:sz="0" w:space="0" w:color="auto"/>
                <w:right w:val="none" w:sz="0" w:space="0" w:color="auto"/>
              </w:divBdr>
            </w:div>
            <w:div w:id="2082214006">
              <w:marLeft w:val="0"/>
              <w:marRight w:val="0"/>
              <w:marTop w:val="0"/>
              <w:marBottom w:val="0"/>
              <w:divBdr>
                <w:top w:val="none" w:sz="0" w:space="0" w:color="auto"/>
                <w:left w:val="none" w:sz="0" w:space="0" w:color="auto"/>
                <w:bottom w:val="none" w:sz="0" w:space="0" w:color="auto"/>
                <w:right w:val="none" w:sz="0" w:space="0" w:color="auto"/>
              </w:divBdr>
            </w:div>
            <w:div w:id="166756054">
              <w:marLeft w:val="0"/>
              <w:marRight w:val="0"/>
              <w:marTop w:val="0"/>
              <w:marBottom w:val="0"/>
              <w:divBdr>
                <w:top w:val="none" w:sz="0" w:space="0" w:color="auto"/>
                <w:left w:val="none" w:sz="0" w:space="0" w:color="auto"/>
                <w:bottom w:val="none" w:sz="0" w:space="0" w:color="auto"/>
                <w:right w:val="none" w:sz="0" w:space="0" w:color="auto"/>
              </w:divBdr>
            </w:div>
            <w:div w:id="21788004">
              <w:marLeft w:val="0"/>
              <w:marRight w:val="0"/>
              <w:marTop w:val="0"/>
              <w:marBottom w:val="0"/>
              <w:divBdr>
                <w:top w:val="none" w:sz="0" w:space="0" w:color="auto"/>
                <w:left w:val="none" w:sz="0" w:space="0" w:color="auto"/>
                <w:bottom w:val="none" w:sz="0" w:space="0" w:color="auto"/>
                <w:right w:val="none" w:sz="0" w:space="0" w:color="auto"/>
              </w:divBdr>
            </w:div>
            <w:div w:id="463624840">
              <w:marLeft w:val="0"/>
              <w:marRight w:val="0"/>
              <w:marTop w:val="0"/>
              <w:marBottom w:val="0"/>
              <w:divBdr>
                <w:top w:val="none" w:sz="0" w:space="0" w:color="auto"/>
                <w:left w:val="none" w:sz="0" w:space="0" w:color="auto"/>
                <w:bottom w:val="none" w:sz="0" w:space="0" w:color="auto"/>
                <w:right w:val="none" w:sz="0" w:space="0" w:color="auto"/>
              </w:divBdr>
            </w:div>
            <w:div w:id="1040594541">
              <w:marLeft w:val="0"/>
              <w:marRight w:val="0"/>
              <w:marTop w:val="0"/>
              <w:marBottom w:val="0"/>
              <w:divBdr>
                <w:top w:val="none" w:sz="0" w:space="0" w:color="auto"/>
                <w:left w:val="none" w:sz="0" w:space="0" w:color="auto"/>
                <w:bottom w:val="none" w:sz="0" w:space="0" w:color="auto"/>
                <w:right w:val="none" w:sz="0" w:space="0" w:color="auto"/>
              </w:divBdr>
            </w:div>
            <w:div w:id="4215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0626">
      <w:bodyDiv w:val="1"/>
      <w:marLeft w:val="0"/>
      <w:marRight w:val="0"/>
      <w:marTop w:val="0"/>
      <w:marBottom w:val="0"/>
      <w:divBdr>
        <w:top w:val="none" w:sz="0" w:space="0" w:color="auto"/>
        <w:left w:val="none" w:sz="0" w:space="0" w:color="auto"/>
        <w:bottom w:val="none" w:sz="0" w:space="0" w:color="auto"/>
        <w:right w:val="none" w:sz="0" w:space="0" w:color="auto"/>
      </w:divBdr>
    </w:div>
    <w:div w:id="694234163">
      <w:bodyDiv w:val="1"/>
      <w:marLeft w:val="0"/>
      <w:marRight w:val="0"/>
      <w:marTop w:val="0"/>
      <w:marBottom w:val="0"/>
      <w:divBdr>
        <w:top w:val="none" w:sz="0" w:space="0" w:color="auto"/>
        <w:left w:val="none" w:sz="0" w:space="0" w:color="auto"/>
        <w:bottom w:val="none" w:sz="0" w:space="0" w:color="auto"/>
        <w:right w:val="none" w:sz="0" w:space="0" w:color="auto"/>
      </w:divBdr>
    </w:div>
    <w:div w:id="737896254">
      <w:bodyDiv w:val="1"/>
      <w:marLeft w:val="0"/>
      <w:marRight w:val="0"/>
      <w:marTop w:val="0"/>
      <w:marBottom w:val="0"/>
      <w:divBdr>
        <w:top w:val="none" w:sz="0" w:space="0" w:color="auto"/>
        <w:left w:val="none" w:sz="0" w:space="0" w:color="auto"/>
        <w:bottom w:val="none" w:sz="0" w:space="0" w:color="auto"/>
        <w:right w:val="none" w:sz="0" w:space="0" w:color="auto"/>
      </w:divBdr>
    </w:div>
    <w:div w:id="776023281">
      <w:bodyDiv w:val="1"/>
      <w:marLeft w:val="0"/>
      <w:marRight w:val="0"/>
      <w:marTop w:val="0"/>
      <w:marBottom w:val="0"/>
      <w:divBdr>
        <w:top w:val="none" w:sz="0" w:space="0" w:color="auto"/>
        <w:left w:val="none" w:sz="0" w:space="0" w:color="auto"/>
        <w:bottom w:val="none" w:sz="0" w:space="0" w:color="auto"/>
        <w:right w:val="none" w:sz="0" w:space="0" w:color="auto"/>
      </w:divBdr>
    </w:div>
    <w:div w:id="803275429">
      <w:bodyDiv w:val="1"/>
      <w:marLeft w:val="0"/>
      <w:marRight w:val="0"/>
      <w:marTop w:val="0"/>
      <w:marBottom w:val="0"/>
      <w:divBdr>
        <w:top w:val="none" w:sz="0" w:space="0" w:color="auto"/>
        <w:left w:val="none" w:sz="0" w:space="0" w:color="auto"/>
        <w:bottom w:val="none" w:sz="0" w:space="0" w:color="auto"/>
        <w:right w:val="none" w:sz="0" w:space="0" w:color="auto"/>
      </w:divBdr>
    </w:div>
    <w:div w:id="850609044">
      <w:bodyDiv w:val="1"/>
      <w:marLeft w:val="0"/>
      <w:marRight w:val="0"/>
      <w:marTop w:val="0"/>
      <w:marBottom w:val="0"/>
      <w:divBdr>
        <w:top w:val="none" w:sz="0" w:space="0" w:color="auto"/>
        <w:left w:val="none" w:sz="0" w:space="0" w:color="auto"/>
        <w:bottom w:val="none" w:sz="0" w:space="0" w:color="auto"/>
        <w:right w:val="none" w:sz="0" w:space="0" w:color="auto"/>
      </w:divBdr>
    </w:div>
    <w:div w:id="919367782">
      <w:bodyDiv w:val="1"/>
      <w:marLeft w:val="0"/>
      <w:marRight w:val="0"/>
      <w:marTop w:val="0"/>
      <w:marBottom w:val="0"/>
      <w:divBdr>
        <w:top w:val="none" w:sz="0" w:space="0" w:color="auto"/>
        <w:left w:val="none" w:sz="0" w:space="0" w:color="auto"/>
        <w:bottom w:val="none" w:sz="0" w:space="0" w:color="auto"/>
        <w:right w:val="none" w:sz="0" w:space="0" w:color="auto"/>
      </w:divBdr>
    </w:div>
    <w:div w:id="970355617">
      <w:bodyDiv w:val="1"/>
      <w:marLeft w:val="0"/>
      <w:marRight w:val="0"/>
      <w:marTop w:val="0"/>
      <w:marBottom w:val="0"/>
      <w:divBdr>
        <w:top w:val="none" w:sz="0" w:space="0" w:color="auto"/>
        <w:left w:val="none" w:sz="0" w:space="0" w:color="auto"/>
        <w:bottom w:val="none" w:sz="0" w:space="0" w:color="auto"/>
        <w:right w:val="none" w:sz="0" w:space="0" w:color="auto"/>
      </w:divBdr>
    </w:div>
    <w:div w:id="1009328178">
      <w:bodyDiv w:val="1"/>
      <w:marLeft w:val="0"/>
      <w:marRight w:val="0"/>
      <w:marTop w:val="0"/>
      <w:marBottom w:val="0"/>
      <w:divBdr>
        <w:top w:val="none" w:sz="0" w:space="0" w:color="auto"/>
        <w:left w:val="none" w:sz="0" w:space="0" w:color="auto"/>
        <w:bottom w:val="none" w:sz="0" w:space="0" w:color="auto"/>
        <w:right w:val="none" w:sz="0" w:space="0" w:color="auto"/>
      </w:divBdr>
    </w:div>
    <w:div w:id="1053306099">
      <w:bodyDiv w:val="1"/>
      <w:marLeft w:val="0"/>
      <w:marRight w:val="0"/>
      <w:marTop w:val="0"/>
      <w:marBottom w:val="0"/>
      <w:divBdr>
        <w:top w:val="none" w:sz="0" w:space="0" w:color="auto"/>
        <w:left w:val="none" w:sz="0" w:space="0" w:color="auto"/>
        <w:bottom w:val="none" w:sz="0" w:space="0" w:color="auto"/>
        <w:right w:val="none" w:sz="0" w:space="0" w:color="auto"/>
      </w:divBdr>
    </w:div>
    <w:div w:id="1081223483">
      <w:bodyDiv w:val="1"/>
      <w:marLeft w:val="0"/>
      <w:marRight w:val="0"/>
      <w:marTop w:val="0"/>
      <w:marBottom w:val="0"/>
      <w:divBdr>
        <w:top w:val="none" w:sz="0" w:space="0" w:color="auto"/>
        <w:left w:val="none" w:sz="0" w:space="0" w:color="auto"/>
        <w:bottom w:val="none" w:sz="0" w:space="0" w:color="auto"/>
        <w:right w:val="none" w:sz="0" w:space="0" w:color="auto"/>
      </w:divBdr>
    </w:div>
    <w:div w:id="1118640476">
      <w:bodyDiv w:val="1"/>
      <w:marLeft w:val="0"/>
      <w:marRight w:val="0"/>
      <w:marTop w:val="0"/>
      <w:marBottom w:val="0"/>
      <w:divBdr>
        <w:top w:val="none" w:sz="0" w:space="0" w:color="auto"/>
        <w:left w:val="none" w:sz="0" w:space="0" w:color="auto"/>
        <w:bottom w:val="none" w:sz="0" w:space="0" w:color="auto"/>
        <w:right w:val="none" w:sz="0" w:space="0" w:color="auto"/>
      </w:divBdr>
      <w:divsChild>
        <w:div w:id="1227649651">
          <w:marLeft w:val="0"/>
          <w:marRight w:val="0"/>
          <w:marTop w:val="0"/>
          <w:marBottom w:val="0"/>
          <w:divBdr>
            <w:top w:val="single" w:sz="2" w:space="0" w:color="auto"/>
            <w:left w:val="single" w:sz="2" w:space="0" w:color="auto"/>
            <w:bottom w:val="single" w:sz="2" w:space="0" w:color="auto"/>
            <w:right w:val="single" w:sz="2" w:space="0" w:color="auto"/>
          </w:divBdr>
          <w:divsChild>
            <w:div w:id="1820421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904776">
      <w:bodyDiv w:val="1"/>
      <w:marLeft w:val="0"/>
      <w:marRight w:val="0"/>
      <w:marTop w:val="0"/>
      <w:marBottom w:val="0"/>
      <w:divBdr>
        <w:top w:val="none" w:sz="0" w:space="0" w:color="auto"/>
        <w:left w:val="none" w:sz="0" w:space="0" w:color="auto"/>
        <w:bottom w:val="none" w:sz="0" w:space="0" w:color="auto"/>
        <w:right w:val="none" w:sz="0" w:space="0" w:color="auto"/>
      </w:divBdr>
    </w:div>
    <w:div w:id="1169953356">
      <w:bodyDiv w:val="1"/>
      <w:marLeft w:val="0"/>
      <w:marRight w:val="0"/>
      <w:marTop w:val="0"/>
      <w:marBottom w:val="0"/>
      <w:divBdr>
        <w:top w:val="none" w:sz="0" w:space="0" w:color="auto"/>
        <w:left w:val="none" w:sz="0" w:space="0" w:color="auto"/>
        <w:bottom w:val="none" w:sz="0" w:space="0" w:color="auto"/>
        <w:right w:val="none" w:sz="0" w:space="0" w:color="auto"/>
      </w:divBdr>
      <w:divsChild>
        <w:div w:id="1403944343">
          <w:marLeft w:val="0"/>
          <w:marRight w:val="0"/>
          <w:marTop w:val="0"/>
          <w:marBottom w:val="0"/>
          <w:divBdr>
            <w:top w:val="single" w:sz="2" w:space="0" w:color="auto"/>
            <w:left w:val="single" w:sz="2" w:space="0" w:color="auto"/>
            <w:bottom w:val="single" w:sz="2" w:space="0" w:color="auto"/>
            <w:right w:val="single" w:sz="2" w:space="0" w:color="auto"/>
          </w:divBdr>
          <w:divsChild>
            <w:div w:id="1603105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217065">
      <w:bodyDiv w:val="1"/>
      <w:marLeft w:val="0"/>
      <w:marRight w:val="0"/>
      <w:marTop w:val="0"/>
      <w:marBottom w:val="0"/>
      <w:divBdr>
        <w:top w:val="none" w:sz="0" w:space="0" w:color="auto"/>
        <w:left w:val="none" w:sz="0" w:space="0" w:color="auto"/>
        <w:bottom w:val="none" w:sz="0" w:space="0" w:color="auto"/>
        <w:right w:val="none" w:sz="0" w:space="0" w:color="auto"/>
      </w:divBdr>
    </w:div>
    <w:div w:id="1196309846">
      <w:bodyDiv w:val="1"/>
      <w:marLeft w:val="0"/>
      <w:marRight w:val="0"/>
      <w:marTop w:val="0"/>
      <w:marBottom w:val="0"/>
      <w:divBdr>
        <w:top w:val="none" w:sz="0" w:space="0" w:color="auto"/>
        <w:left w:val="none" w:sz="0" w:space="0" w:color="auto"/>
        <w:bottom w:val="none" w:sz="0" w:space="0" w:color="auto"/>
        <w:right w:val="none" w:sz="0" w:space="0" w:color="auto"/>
      </w:divBdr>
    </w:div>
    <w:div w:id="1214658294">
      <w:bodyDiv w:val="1"/>
      <w:marLeft w:val="0"/>
      <w:marRight w:val="0"/>
      <w:marTop w:val="0"/>
      <w:marBottom w:val="0"/>
      <w:divBdr>
        <w:top w:val="none" w:sz="0" w:space="0" w:color="auto"/>
        <w:left w:val="none" w:sz="0" w:space="0" w:color="auto"/>
        <w:bottom w:val="none" w:sz="0" w:space="0" w:color="auto"/>
        <w:right w:val="none" w:sz="0" w:space="0" w:color="auto"/>
      </w:divBdr>
    </w:div>
    <w:div w:id="1236815171">
      <w:bodyDiv w:val="1"/>
      <w:marLeft w:val="0"/>
      <w:marRight w:val="0"/>
      <w:marTop w:val="0"/>
      <w:marBottom w:val="0"/>
      <w:divBdr>
        <w:top w:val="none" w:sz="0" w:space="0" w:color="auto"/>
        <w:left w:val="none" w:sz="0" w:space="0" w:color="auto"/>
        <w:bottom w:val="none" w:sz="0" w:space="0" w:color="auto"/>
        <w:right w:val="none" w:sz="0" w:space="0" w:color="auto"/>
      </w:divBdr>
    </w:div>
    <w:div w:id="1245609384">
      <w:bodyDiv w:val="1"/>
      <w:marLeft w:val="0"/>
      <w:marRight w:val="0"/>
      <w:marTop w:val="0"/>
      <w:marBottom w:val="0"/>
      <w:divBdr>
        <w:top w:val="none" w:sz="0" w:space="0" w:color="auto"/>
        <w:left w:val="none" w:sz="0" w:space="0" w:color="auto"/>
        <w:bottom w:val="none" w:sz="0" w:space="0" w:color="auto"/>
        <w:right w:val="none" w:sz="0" w:space="0" w:color="auto"/>
      </w:divBdr>
    </w:div>
    <w:div w:id="1259750520">
      <w:bodyDiv w:val="1"/>
      <w:marLeft w:val="0"/>
      <w:marRight w:val="0"/>
      <w:marTop w:val="0"/>
      <w:marBottom w:val="0"/>
      <w:divBdr>
        <w:top w:val="none" w:sz="0" w:space="0" w:color="auto"/>
        <w:left w:val="none" w:sz="0" w:space="0" w:color="auto"/>
        <w:bottom w:val="none" w:sz="0" w:space="0" w:color="auto"/>
        <w:right w:val="none" w:sz="0" w:space="0" w:color="auto"/>
      </w:divBdr>
    </w:div>
    <w:div w:id="1275793190">
      <w:bodyDiv w:val="1"/>
      <w:marLeft w:val="0"/>
      <w:marRight w:val="0"/>
      <w:marTop w:val="0"/>
      <w:marBottom w:val="0"/>
      <w:divBdr>
        <w:top w:val="none" w:sz="0" w:space="0" w:color="auto"/>
        <w:left w:val="none" w:sz="0" w:space="0" w:color="auto"/>
        <w:bottom w:val="none" w:sz="0" w:space="0" w:color="auto"/>
        <w:right w:val="none" w:sz="0" w:space="0" w:color="auto"/>
      </w:divBdr>
    </w:div>
    <w:div w:id="1295982845">
      <w:bodyDiv w:val="1"/>
      <w:marLeft w:val="0"/>
      <w:marRight w:val="0"/>
      <w:marTop w:val="0"/>
      <w:marBottom w:val="0"/>
      <w:divBdr>
        <w:top w:val="none" w:sz="0" w:space="0" w:color="auto"/>
        <w:left w:val="none" w:sz="0" w:space="0" w:color="auto"/>
        <w:bottom w:val="none" w:sz="0" w:space="0" w:color="auto"/>
        <w:right w:val="none" w:sz="0" w:space="0" w:color="auto"/>
      </w:divBdr>
      <w:divsChild>
        <w:div w:id="1379432582">
          <w:marLeft w:val="0"/>
          <w:marRight w:val="0"/>
          <w:marTop w:val="0"/>
          <w:marBottom w:val="0"/>
          <w:divBdr>
            <w:top w:val="none" w:sz="0" w:space="0" w:color="auto"/>
            <w:left w:val="none" w:sz="0" w:space="0" w:color="auto"/>
            <w:bottom w:val="none" w:sz="0" w:space="0" w:color="auto"/>
            <w:right w:val="none" w:sz="0" w:space="0" w:color="auto"/>
          </w:divBdr>
          <w:divsChild>
            <w:div w:id="1913735241">
              <w:marLeft w:val="0"/>
              <w:marRight w:val="0"/>
              <w:marTop w:val="0"/>
              <w:marBottom w:val="0"/>
              <w:divBdr>
                <w:top w:val="none" w:sz="0" w:space="0" w:color="auto"/>
                <w:left w:val="none" w:sz="0" w:space="0" w:color="auto"/>
                <w:bottom w:val="none" w:sz="0" w:space="0" w:color="auto"/>
                <w:right w:val="none" w:sz="0" w:space="0" w:color="auto"/>
              </w:divBdr>
            </w:div>
            <w:div w:id="976837288">
              <w:marLeft w:val="0"/>
              <w:marRight w:val="0"/>
              <w:marTop w:val="0"/>
              <w:marBottom w:val="0"/>
              <w:divBdr>
                <w:top w:val="none" w:sz="0" w:space="0" w:color="auto"/>
                <w:left w:val="none" w:sz="0" w:space="0" w:color="auto"/>
                <w:bottom w:val="none" w:sz="0" w:space="0" w:color="auto"/>
                <w:right w:val="none" w:sz="0" w:space="0" w:color="auto"/>
              </w:divBdr>
            </w:div>
            <w:div w:id="333580250">
              <w:marLeft w:val="0"/>
              <w:marRight w:val="0"/>
              <w:marTop w:val="0"/>
              <w:marBottom w:val="0"/>
              <w:divBdr>
                <w:top w:val="none" w:sz="0" w:space="0" w:color="auto"/>
                <w:left w:val="none" w:sz="0" w:space="0" w:color="auto"/>
                <w:bottom w:val="none" w:sz="0" w:space="0" w:color="auto"/>
                <w:right w:val="none" w:sz="0" w:space="0" w:color="auto"/>
              </w:divBdr>
            </w:div>
            <w:div w:id="962613380">
              <w:marLeft w:val="0"/>
              <w:marRight w:val="0"/>
              <w:marTop w:val="0"/>
              <w:marBottom w:val="0"/>
              <w:divBdr>
                <w:top w:val="none" w:sz="0" w:space="0" w:color="auto"/>
                <w:left w:val="none" w:sz="0" w:space="0" w:color="auto"/>
                <w:bottom w:val="none" w:sz="0" w:space="0" w:color="auto"/>
                <w:right w:val="none" w:sz="0" w:space="0" w:color="auto"/>
              </w:divBdr>
            </w:div>
            <w:div w:id="89533">
              <w:marLeft w:val="0"/>
              <w:marRight w:val="0"/>
              <w:marTop w:val="0"/>
              <w:marBottom w:val="0"/>
              <w:divBdr>
                <w:top w:val="none" w:sz="0" w:space="0" w:color="auto"/>
                <w:left w:val="none" w:sz="0" w:space="0" w:color="auto"/>
                <w:bottom w:val="none" w:sz="0" w:space="0" w:color="auto"/>
                <w:right w:val="none" w:sz="0" w:space="0" w:color="auto"/>
              </w:divBdr>
            </w:div>
            <w:div w:id="1224222131">
              <w:marLeft w:val="0"/>
              <w:marRight w:val="0"/>
              <w:marTop w:val="0"/>
              <w:marBottom w:val="0"/>
              <w:divBdr>
                <w:top w:val="none" w:sz="0" w:space="0" w:color="auto"/>
                <w:left w:val="none" w:sz="0" w:space="0" w:color="auto"/>
                <w:bottom w:val="none" w:sz="0" w:space="0" w:color="auto"/>
                <w:right w:val="none" w:sz="0" w:space="0" w:color="auto"/>
              </w:divBdr>
            </w:div>
            <w:div w:id="1479572631">
              <w:marLeft w:val="0"/>
              <w:marRight w:val="0"/>
              <w:marTop w:val="0"/>
              <w:marBottom w:val="0"/>
              <w:divBdr>
                <w:top w:val="none" w:sz="0" w:space="0" w:color="auto"/>
                <w:left w:val="none" w:sz="0" w:space="0" w:color="auto"/>
                <w:bottom w:val="none" w:sz="0" w:space="0" w:color="auto"/>
                <w:right w:val="none" w:sz="0" w:space="0" w:color="auto"/>
              </w:divBdr>
            </w:div>
            <w:div w:id="1765882808">
              <w:marLeft w:val="0"/>
              <w:marRight w:val="0"/>
              <w:marTop w:val="0"/>
              <w:marBottom w:val="0"/>
              <w:divBdr>
                <w:top w:val="none" w:sz="0" w:space="0" w:color="auto"/>
                <w:left w:val="none" w:sz="0" w:space="0" w:color="auto"/>
                <w:bottom w:val="none" w:sz="0" w:space="0" w:color="auto"/>
                <w:right w:val="none" w:sz="0" w:space="0" w:color="auto"/>
              </w:divBdr>
            </w:div>
            <w:div w:id="403647528">
              <w:marLeft w:val="0"/>
              <w:marRight w:val="0"/>
              <w:marTop w:val="0"/>
              <w:marBottom w:val="0"/>
              <w:divBdr>
                <w:top w:val="none" w:sz="0" w:space="0" w:color="auto"/>
                <w:left w:val="none" w:sz="0" w:space="0" w:color="auto"/>
                <w:bottom w:val="none" w:sz="0" w:space="0" w:color="auto"/>
                <w:right w:val="none" w:sz="0" w:space="0" w:color="auto"/>
              </w:divBdr>
            </w:div>
            <w:div w:id="275715903">
              <w:marLeft w:val="0"/>
              <w:marRight w:val="0"/>
              <w:marTop w:val="0"/>
              <w:marBottom w:val="0"/>
              <w:divBdr>
                <w:top w:val="none" w:sz="0" w:space="0" w:color="auto"/>
                <w:left w:val="none" w:sz="0" w:space="0" w:color="auto"/>
                <w:bottom w:val="none" w:sz="0" w:space="0" w:color="auto"/>
                <w:right w:val="none" w:sz="0" w:space="0" w:color="auto"/>
              </w:divBdr>
            </w:div>
            <w:div w:id="1344437966">
              <w:marLeft w:val="0"/>
              <w:marRight w:val="0"/>
              <w:marTop w:val="0"/>
              <w:marBottom w:val="0"/>
              <w:divBdr>
                <w:top w:val="none" w:sz="0" w:space="0" w:color="auto"/>
                <w:left w:val="none" w:sz="0" w:space="0" w:color="auto"/>
                <w:bottom w:val="none" w:sz="0" w:space="0" w:color="auto"/>
                <w:right w:val="none" w:sz="0" w:space="0" w:color="auto"/>
              </w:divBdr>
            </w:div>
            <w:div w:id="1345935600">
              <w:marLeft w:val="0"/>
              <w:marRight w:val="0"/>
              <w:marTop w:val="0"/>
              <w:marBottom w:val="0"/>
              <w:divBdr>
                <w:top w:val="none" w:sz="0" w:space="0" w:color="auto"/>
                <w:left w:val="none" w:sz="0" w:space="0" w:color="auto"/>
                <w:bottom w:val="none" w:sz="0" w:space="0" w:color="auto"/>
                <w:right w:val="none" w:sz="0" w:space="0" w:color="auto"/>
              </w:divBdr>
            </w:div>
            <w:div w:id="38362820">
              <w:marLeft w:val="0"/>
              <w:marRight w:val="0"/>
              <w:marTop w:val="0"/>
              <w:marBottom w:val="0"/>
              <w:divBdr>
                <w:top w:val="none" w:sz="0" w:space="0" w:color="auto"/>
                <w:left w:val="none" w:sz="0" w:space="0" w:color="auto"/>
                <w:bottom w:val="none" w:sz="0" w:space="0" w:color="auto"/>
                <w:right w:val="none" w:sz="0" w:space="0" w:color="auto"/>
              </w:divBdr>
            </w:div>
            <w:div w:id="689575724">
              <w:marLeft w:val="0"/>
              <w:marRight w:val="0"/>
              <w:marTop w:val="0"/>
              <w:marBottom w:val="0"/>
              <w:divBdr>
                <w:top w:val="none" w:sz="0" w:space="0" w:color="auto"/>
                <w:left w:val="none" w:sz="0" w:space="0" w:color="auto"/>
                <w:bottom w:val="none" w:sz="0" w:space="0" w:color="auto"/>
                <w:right w:val="none" w:sz="0" w:space="0" w:color="auto"/>
              </w:divBdr>
            </w:div>
            <w:div w:id="2037610790">
              <w:marLeft w:val="0"/>
              <w:marRight w:val="0"/>
              <w:marTop w:val="0"/>
              <w:marBottom w:val="0"/>
              <w:divBdr>
                <w:top w:val="none" w:sz="0" w:space="0" w:color="auto"/>
                <w:left w:val="none" w:sz="0" w:space="0" w:color="auto"/>
                <w:bottom w:val="none" w:sz="0" w:space="0" w:color="auto"/>
                <w:right w:val="none" w:sz="0" w:space="0" w:color="auto"/>
              </w:divBdr>
            </w:div>
            <w:div w:id="1632009927">
              <w:marLeft w:val="0"/>
              <w:marRight w:val="0"/>
              <w:marTop w:val="0"/>
              <w:marBottom w:val="0"/>
              <w:divBdr>
                <w:top w:val="none" w:sz="0" w:space="0" w:color="auto"/>
                <w:left w:val="none" w:sz="0" w:space="0" w:color="auto"/>
                <w:bottom w:val="none" w:sz="0" w:space="0" w:color="auto"/>
                <w:right w:val="none" w:sz="0" w:space="0" w:color="auto"/>
              </w:divBdr>
            </w:div>
            <w:div w:id="1231306456">
              <w:marLeft w:val="0"/>
              <w:marRight w:val="0"/>
              <w:marTop w:val="0"/>
              <w:marBottom w:val="0"/>
              <w:divBdr>
                <w:top w:val="none" w:sz="0" w:space="0" w:color="auto"/>
                <w:left w:val="none" w:sz="0" w:space="0" w:color="auto"/>
                <w:bottom w:val="none" w:sz="0" w:space="0" w:color="auto"/>
                <w:right w:val="none" w:sz="0" w:space="0" w:color="auto"/>
              </w:divBdr>
            </w:div>
            <w:div w:id="1927154658">
              <w:marLeft w:val="0"/>
              <w:marRight w:val="0"/>
              <w:marTop w:val="0"/>
              <w:marBottom w:val="0"/>
              <w:divBdr>
                <w:top w:val="none" w:sz="0" w:space="0" w:color="auto"/>
                <w:left w:val="none" w:sz="0" w:space="0" w:color="auto"/>
                <w:bottom w:val="none" w:sz="0" w:space="0" w:color="auto"/>
                <w:right w:val="none" w:sz="0" w:space="0" w:color="auto"/>
              </w:divBdr>
            </w:div>
            <w:div w:id="1860699371">
              <w:marLeft w:val="0"/>
              <w:marRight w:val="0"/>
              <w:marTop w:val="0"/>
              <w:marBottom w:val="0"/>
              <w:divBdr>
                <w:top w:val="none" w:sz="0" w:space="0" w:color="auto"/>
                <w:left w:val="none" w:sz="0" w:space="0" w:color="auto"/>
                <w:bottom w:val="none" w:sz="0" w:space="0" w:color="auto"/>
                <w:right w:val="none" w:sz="0" w:space="0" w:color="auto"/>
              </w:divBdr>
            </w:div>
            <w:div w:id="636301750">
              <w:marLeft w:val="0"/>
              <w:marRight w:val="0"/>
              <w:marTop w:val="0"/>
              <w:marBottom w:val="0"/>
              <w:divBdr>
                <w:top w:val="none" w:sz="0" w:space="0" w:color="auto"/>
                <w:left w:val="none" w:sz="0" w:space="0" w:color="auto"/>
                <w:bottom w:val="none" w:sz="0" w:space="0" w:color="auto"/>
                <w:right w:val="none" w:sz="0" w:space="0" w:color="auto"/>
              </w:divBdr>
            </w:div>
            <w:div w:id="554395480">
              <w:marLeft w:val="0"/>
              <w:marRight w:val="0"/>
              <w:marTop w:val="0"/>
              <w:marBottom w:val="0"/>
              <w:divBdr>
                <w:top w:val="none" w:sz="0" w:space="0" w:color="auto"/>
                <w:left w:val="none" w:sz="0" w:space="0" w:color="auto"/>
                <w:bottom w:val="none" w:sz="0" w:space="0" w:color="auto"/>
                <w:right w:val="none" w:sz="0" w:space="0" w:color="auto"/>
              </w:divBdr>
            </w:div>
            <w:div w:id="809175510">
              <w:marLeft w:val="0"/>
              <w:marRight w:val="0"/>
              <w:marTop w:val="0"/>
              <w:marBottom w:val="0"/>
              <w:divBdr>
                <w:top w:val="none" w:sz="0" w:space="0" w:color="auto"/>
                <w:left w:val="none" w:sz="0" w:space="0" w:color="auto"/>
                <w:bottom w:val="none" w:sz="0" w:space="0" w:color="auto"/>
                <w:right w:val="none" w:sz="0" w:space="0" w:color="auto"/>
              </w:divBdr>
            </w:div>
            <w:div w:id="1437676848">
              <w:marLeft w:val="0"/>
              <w:marRight w:val="0"/>
              <w:marTop w:val="0"/>
              <w:marBottom w:val="0"/>
              <w:divBdr>
                <w:top w:val="none" w:sz="0" w:space="0" w:color="auto"/>
                <w:left w:val="none" w:sz="0" w:space="0" w:color="auto"/>
                <w:bottom w:val="none" w:sz="0" w:space="0" w:color="auto"/>
                <w:right w:val="none" w:sz="0" w:space="0" w:color="auto"/>
              </w:divBdr>
            </w:div>
            <w:div w:id="474685406">
              <w:marLeft w:val="0"/>
              <w:marRight w:val="0"/>
              <w:marTop w:val="0"/>
              <w:marBottom w:val="0"/>
              <w:divBdr>
                <w:top w:val="none" w:sz="0" w:space="0" w:color="auto"/>
                <w:left w:val="none" w:sz="0" w:space="0" w:color="auto"/>
                <w:bottom w:val="none" w:sz="0" w:space="0" w:color="auto"/>
                <w:right w:val="none" w:sz="0" w:space="0" w:color="auto"/>
              </w:divBdr>
            </w:div>
            <w:div w:id="485779419">
              <w:marLeft w:val="0"/>
              <w:marRight w:val="0"/>
              <w:marTop w:val="0"/>
              <w:marBottom w:val="0"/>
              <w:divBdr>
                <w:top w:val="none" w:sz="0" w:space="0" w:color="auto"/>
                <w:left w:val="none" w:sz="0" w:space="0" w:color="auto"/>
                <w:bottom w:val="none" w:sz="0" w:space="0" w:color="auto"/>
                <w:right w:val="none" w:sz="0" w:space="0" w:color="auto"/>
              </w:divBdr>
            </w:div>
            <w:div w:id="1839618678">
              <w:marLeft w:val="0"/>
              <w:marRight w:val="0"/>
              <w:marTop w:val="0"/>
              <w:marBottom w:val="0"/>
              <w:divBdr>
                <w:top w:val="none" w:sz="0" w:space="0" w:color="auto"/>
                <w:left w:val="none" w:sz="0" w:space="0" w:color="auto"/>
                <w:bottom w:val="none" w:sz="0" w:space="0" w:color="auto"/>
                <w:right w:val="none" w:sz="0" w:space="0" w:color="auto"/>
              </w:divBdr>
            </w:div>
            <w:div w:id="2010210544">
              <w:marLeft w:val="0"/>
              <w:marRight w:val="0"/>
              <w:marTop w:val="0"/>
              <w:marBottom w:val="0"/>
              <w:divBdr>
                <w:top w:val="none" w:sz="0" w:space="0" w:color="auto"/>
                <w:left w:val="none" w:sz="0" w:space="0" w:color="auto"/>
                <w:bottom w:val="none" w:sz="0" w:space="0" w:color="auto"/>
                <w:right w:val="none" w:sz="0" w:space="0" w:color="auto"/>
              </w:divBdr>
            </w:div>
            <w:div w:id="2138715034">
              <w:marLeft w:val="0"/>
              <w:marRight w:val="0"/>
              <w:marTop w:val="0"/>
              <w:marBottom w:val="0"/>
              <w:divBdr>
                <w:top w:val="none" w:sz="0" w:space="0" w:color="auto"/>
                <w:left w:val="none" w:sz="0" w:space="0" w:color="auto"/>
                <w:bottom w:val="none" w:sz="0" w:space="0" w:color="auto"/>
                <w:right w:val="none" w:sz="0" w:space="0" w:color="auto"/>
              </w:divBdr>
            </w:div>
            <w:div w:id="699821106">
              <w:marLeft w:val="0"/>
              <w:marRight w:val="0"/>
              <w:marTop w:val="0"/>
              <w:marBottom w:val="0"/>
              <w:divBdr>
                <w:top w:val="none" w:sz="0" w:space="0" w:color="auto"/>
                <w:left w:val="none" w:sz="0" w:space="0" w:color="auto"/>
                <w:bottom w:val="none" w:sz="0" w:space="0" w:color="auto"/>
                <w:right w:val="none" w:sz="0" w:space="0" w:color="auto"/>
              </w:divBdr>
            </w:div>
            <w:div w:id="1530800733">
              <w:marLeft w:val="0"/>
              <w:marRight w:val="0"/>
              <w:marTop w:val="0"/>
              <w:marBottom w:val="0"/>
              <w:divBdr>
                <w:top w:val="none" w:sz="0" w:space="0" w:color="auto"/>
                <w:left w:val="none" w:sz="0" w:space="0" w:color="auto"/>
                <w:bottom w:val="none" w:sz="0" w:space="0" w:color="auto"/>
                <w:right w:val="none" w:sz="0" w:space="0" w:color="auto"/>
              </w:divBdr>
            </w:div>
            <w:div w:id="1116800065">
              <w:marLeft w:val="0"/>
              <w:marRight w:val="0"/>
              <w:marTop w:val="0"/>
              <w:marBottom w:val="0"/>
              <w:divBdr>
                <w:top w:val="none" w:sz="0" w:space="0" w:color="auto"/>
                <w:left w:val="none" w:sz="0" w:space="0" w:color="auto"/>
                <w:bottom w:val="none" w:sz="0" w:space="0" w:color="auto"/>
                <w:right w:val="none" w:sz="0" w:space="0" w:color="auto"/>
              </w:divBdr>
            </w:div>
            <w:div w:id="1135827571">
              <w:marLeft w:val="0"/>
              <w:marRight w:val="0"/>
              <w:marTop w:val="0"/>
              <w:marBottom w:val="0"/>
              <w:divBdr>
                <w:top w:val="none" w:sz="0" w:space="0" w:color="auto"/>
                <w:left w:val="none" w:sz="0" w:space="0" w:color="auto"/>
                <w:bottom w:val="none" w:sz="0" w:space="0" w:color="auto"/>
                <w:right w:val="none" w:sz="0" w:space="0" w:color="auto"/>
              </w:divBdr>
            </w:div>
            <w:div w:id="428429906">
              <w:marLeft w:val="0"/>
              <w:marRight w:val="0"/>
              <w:marTop w:val="0"/>
              <w:marBottom w:val="0"/>
              <w:divBdr>
                <w:top w:val="none" w:sz="0" w:space="0" w:color="auto"/>
                <w:left w:val="none" w:sz="0" w:space="0" w:color="auto"/>
                <w:bottom w:val="none" w:sz="0" w:space="0" w:color="auto"/>
                <w:right w:val="none" w:sz="0" w:space="0" w:color="auto"/>
              </w:divBdr>
            </w:div>
            <w:div w:id="601568527">
              <w:marLeft w:val="0"/>
              <w:marRight w:val="0"/>
              <w:marTop w:val="0"/>
              <w:marBottom w:val="0"/>
              <w:divBdr>
                <w:top w:val="none" w:sz="0" w:space="0" w:color="auto"/>
                <w:left w:val="none" w:sz="0" w:space="0" w:color="auto"/>
                <w:bottom w:val="none" w:sz="0" w:space="0" w:color="auto"/>
                <w:right w:val="none" w:sz="0" w:space="0" w:color="auto"/>
              </w:divBdr>
            </w:div>
            <w:div w:id="108477572">
              <w:marLeft w:val="0"/>
              <w:marRight w:val="0"/>
              <w:marTop w:val="0"/>
              <w:marBottom w:val="0"/>
              <w:divBdr>
                <w:top w:val="none" w:sz="0" w:space="0" w:color="auto"/>
                <w:left w:val="none" w:sz="0" w:space="0" w:color="auto"/>
                <w:bottom w:val="none" w:sz="0" w:space="0" w:color="auto"/>
                <w:right w:val="none" w:sz="0" w:space="0" w:color="auto"/>
              </w:divBdr>
            </w:div>
            <w:div w:id="539131074">
              <w:marLeft w:val="0"/>
              <w:marRight w:val="0"/>
              <w:marTop w:val="0"/>
              <w:marBottom w:val="0"/>
              <w:divBdr>
                <w:top w:val="none" w:sz="0" w:space="0" w:color="auto"/>
                <w:left w:val="none" w:sz="0" w:space="0" w:color="auto"/>
                <w:bottom w:val="none" w:sz="0" w:space="0" w:color="auto"/>
                <w:right w:val="none" w:sz="0" w:space="0" w:color="auto"/>
              </w:divBdr>
            </w:div>
            <w:div w:id="1120490511">
              <w:marLeft w:val="0"/>
              <w:marRight w:val="0"/>
              <w:marTop w:val="0"/>
              <w:marBottom w:val="0"/>
              <w:divBdr>
                <w:top w:val="none" w:sz="0" w:space="0" w:color="auto"/>
                <w:left w:val="none" w:sz="0" w:space="0" w:color="auto"/>
                <w:bottom w:val="none" w:sz="0" w:space="0" w:color="auto"/>
                <w:right w:val="none" w:sz="0" w:space="0" w:color="auto"/>
              </w:divBdr>
            </w:div>
            <w:div w:id="1546674285">
              <w:marLeft w:val="0"/>
              <w:marRight w:val="0"/>
              <w:marTop w:val="0"/>
              <w:marBottom w:val="0"/>
              <w:divBdr>
                <w:top w:val="none" w:sz="0" w:space="0" w:color="auto"/>
                <w:left w:val="none" w:sz="0" w:space="0" w:color="auto"/>
                <w:bottom w:val="none" w:sz="0" w:space="0" w:color="auto"/>
                <w:right w:val="none" w:sz="0" w:space="0" w:color="auto"/>
              </w:divBdr>
            </w:div>
            <w:div w:id="1822960502">
              <w:marLeft w:val="0"/>
              <w:marRight w:val="0"/>
              <w:marTop w:val="0"/>
              <w:marBottom w:val="0"/>
              <w:divBdr>
                <w:top w:val="none" w:sz="0" w:space="0" w:color="auto"/>
                <w:left w:val="none" w:sz="0" w:space="0" w:color="auto"/>
                <w:bottom w:val="none" w:sz="0" w:space="0" w:color="auto"/>
                <w:right w:val="none" w:sz="0" w:space="0" w:color="auto"/>
              </w:divBdr>
            </w:div>
            <w:div w:id="1972396460">
              <w:marLeft w:val="0"/>
              <w:marRight w:val="0"/>
              <w:marTop w:val="0"/>
              <w:marBottom w:val="0"/>
              <w:divBdr>
                <w:top w:val="none" w:sz="0" w:space="0" w:color="auto"/>
                <w:left w:val="none" w:sz="0" w:space="0" w:color="auto"/>
                <w:bottom w:val="none" w:sz="0" w:space="0" w:color="auto"/>
                <w:right w:val="none" w:sz="0" w:space="0" w:color="auto"/>
              </w:divBdr>
            </w:div>
            <w:div w:id="414208062">
              <w:marLeft w:val="0"/>
              <w:marRight w:val="0"/>
              <w:marTop w:val="0"/>
              <w:marBottom w:val="0"/>
              <w:divBdr>
                <w:top w:val="none" w:sz="0" w:space="0" w:color="auto"/>
                <w:left w:val="none" w:sz="0" w:space="0" w:color="auto"/>
                <w:bottom w:val="none" w:sz="0" w:space="0" w:color="auto"/>
                <w:right w:val="none" w:sz="0" w:space="0" w:color="auto"/>
              </w:divBdr>
            </w:div>
            <w:div w:id="2044398211">
              <w:marLeft w:val="0"/>
              <w:marRight w:val="0"/>
              <w:marTop w:val="0"/>
              <w:marBottom w:val="0"/>
              <w:divBdr>
                <w:top w:val="none" w:sz="0" w:space="0" w:color="auto"/>
                <w:left w:val="none" w:sz="0" w:space="0" w:color="auto"/>
                <w:bottom w:val="none" w:sz="0" w:space="0" w:color="auto"/>
                <w:right w:val="none" w:sz="0" w:space="0" w:color="auto"/>
              </w:divBdr>
            </w:div>
            <w:div w:id="1479496477">
              <w:marLeft w:val="0"/>
              <w:marRight w:val="0"/>
              <w:marTop w:val="0"/>
              <w:marBottom w:val="0"/>
              <w:divBdr>
                <w:top w:val="none" w:sz="0" w:space="0" w:color="auto"/>
                <w:left w:val="none" w:sz="0" w:space="0" w:color="auto"/>
                <w:bottom w:val="none" w:sz="0" w:space="0" w:color="auto"/>
                <w:right w:val="none" w:sz="0" w:space="0" w:color="auto"/>
              </w:divBdr>
            </w:div>
            <w:div w:id="316735883">
              <w:marLeft w:val="0"/>
              <w:marRight w:val="0"/>
              <w:marTop w:val="0"/>
              <w:marBottom w:val="0"/>
              <w:divBdr>
                <w:top w:val="none" w:sz="0" w:space="0" w:color="auto"/>
                <w:left w:val="none" w:sz="0" w:space="0" w:color="auto"/>
                <w:bottom w:val="none" w:sz="0" w:space="0" w:color="auto"/>
                <w:right w:val="none" w:sz="0" w:space="0" w:color="auto"/>
              </w:divBdr>
            </w:div>
            <w:div w:id="1025524026">
              <w:marLeft w:val="0"/>
              <w:marRight w:val="0"/>
              <w:marTop w:val="0"/>
              <w:marBottom w:val="0"/>
              <w:divBdr>
                <w:top w:val="none" w:sz="0" w:space="0" w:color="auto"/>
                <w:left w:val="none" w:sz="0" w:space="0" w:color="auto"/>
                <w:bottom w:val="none" w:sz="0" w:space="0" w:color="auto"/>
                <w:right w:val="none" w:sz="0" w:space="0" w:color="auto"/>
              </w:divBdr>
            </w:div>
            <w:div w:id="1514539953">
              <w:marLeft w:val="0"/>
              <w:marRight w:val="0"/>
              <w:marTop w:val="0"/>
              <w:marBottom w:val="0"/>
              <w:divBdr>
                <w:top w:val="none" w:sz="0" w:space="0" w:color="auto"/>
                <w:left w:val="none" w:sz="0" w:space="0" w:color="auto"/>
                <w:bottom w:val="none" w:sz="0" w:space="0" w:color="auto"/>
                <w:right w:val="none" w:sz="0" w:space="0" w:color="auto"/>
              </w:divBdr>
            </w:div>
            <w:div w:id="421879509">
              <w:marLeft w:val="0"/>
              <w:marRight w:val="0"/>
              <w:marTop w:val="0"/>
              <w:marBottom w:val="0"/>
              <w:divBdr>
                <w:top w:val="none" w:sz="0" w:space="0" w:color="auto"/>
                <w:left w:val="none" w:sz="0" w:space="0" w:color="auto"/>
                <w:bottom w:val="none" w:sz="0" w:space="0" w:color="auto"/>
                <w:right w:val="none" w:sz="0" w:space="0" w:color="auto"/>
              </w:divBdr>
            </w:div>
            <w:div w:id="654771085">
              <w:marLeft w:val="0"/>
              <w:marRight w:val="0"/>
              <w:marTop w:val="0"/>
              <w:marBottom w:val="0"/>
              <w:divBdr>
                <w:top w:val="none" w:sz="0" w:space="0" w:color="auto"/>
                <w:left w:val="none" w:sz="0" w:space="0" w:color="auto"/>
                <w:bottom w:val="none" w:sz="0" w:space="0" w:color="auto"/>
                <w:right w:val="none" w:sz="0" w:space="0" w:color="auto"/>
              </w:divBdr>
            </w:div>
            <w:div w:id="1131166526">
              <w:marLeft w:val="0"/>
              <w:marRight w:val="0"/>
              <w:marTop w:val="0"/>
              <w:marBottom w:val="0"/>
              <w:divBdr>
                <w:top w:val="none" w:sz="0" w:space="0" w:color="auto"/>
                <w:left w:val="none" w:sz="0" w:space="0" w:color="auto"/>
                <w:bottom w:val="none" w:sz="0" w:space="0" w:color="auto"/>
                <w:right w:val="none" w:sz="0" w:space="0" w:color="auto"/>
              </w:divBdr>
            </w:div>
            <w:div w:id="1682051846">
              <w:marLeft w:val="0"/>
              <w:marRight w:val="0"/>
              <w:marTop w:val="0"/>
              <w:marBottom w:val="0"/>
              <w:divBdr>
                <w:top w:val="none" w:sz="0" w:space="0" w:color="auto"/>
                <w:left w:val="none" w:sz="0" w:space="0" w:color="auto"/>
                <w:bottom w:val="none" w:sz="0" w:space="0" w:color="auto"/>
                <w:right w:val="none" w:sz="0" w:space="0" w:color="auto"/>
              </w:divBdr>
            </w:div>
            <w:div w:id="1418791501">
              <w:marLeft w:val="0"/>
              <w:marRight w:val="0"/>
              <w:marTop w:val="0"/>
              <w:marBottom w:val="0"/>
              <w:divBdr>
                <w:top w:val="none" w:sz="0" w:space="0" w:color="auto"/>
                <w:left w:val="none" w:sz="0" w:space="0" w:color="auto"/>
                <w:bottom w:val="none" w:sz="0" w:space="0" w:color="auto"/>
                <w:right w:val="none" w:sz="0" w:space="0" w:color="auto"/>
              </w:divBdr>
            </w:div>
            <w:div w:id="845905749">
              <w:marLeft w:val="0"/>
              <w:marRight w:val="0"/>
              <w:marTop w:val="0"/>
              <w:marBottom w:val="0"/>
              <w:divBdr>
                <w:top w:val="none" w:sz="0" w:space="0" w:color="auto"/>
                <w:left w:val="none" w:sz="0" w:space="0" w:color="auto"/>
                <w:bottom w:val="none" w:sz="0" w:space="0" w:color="auto"/>
                <w:right w:val="none" w:sz="0" w:space="0" w:color="auto"/>
              </w:divBdr>
            </w:div>
            <w:div w:id="5136078">
              <w:marLeft w:val="0"/>
              <w:marRight w:val="0"/>
              <w:marTop w:val="0"/>
              <w:marBottom w:val="0"/>
              <w:divBdr>
                <w:top w:val="none" w:sz="0" w:space="0" w:color="auto"/>
                <w:left w:val="none" w:sz="0" w:space="0" w:color="auto"/>
                <w:bottom w:val="none" w:sz="0" w:space="0" w:color="auto"/>
                <w:right w:val="none" w:sz="0" w:space="0" w:color="auto"/>
              </w:divBdr>
            </w:div>
            <w:div w:id="9498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2535">
      <w:bodyDiv w:val="1"/>
      <w:marLeft w:val="0"/>
      <w:marRight w:val="0"/>
      <w:marTop w:val="0"/>
      <w:marBottom w:val="0"/>
      <w:divBdr>
        <w:top w:val="none" w:sz="0" w:space="0" w:color="auto"/>
        <w:left w:val="none" w:sz="0" w:space="0" w:color="auto"/>
        <w:bottom w:val="none" w:sz="0" w:space="0" w:color="auto"/>
        <w:right w:val="none" w:sz="0" w:space="0" w:color="auto"/>
      </w:divBdr>
      <w:divsChild>
        <w:div w:id="1085304632">
          <w:marLeft w:val="0"/>
          <w:marRight w:val="0"/>
          <w:marTop w:val="240"/>
          <w:marBottom w:val="240"/>
          <w:divBdr>
            <w:top w:val="none" w:sz="0" w:space="0" w:color="auto"/>
            <w:left w:val="none" w:sz="0" w:space="0" w:color="auto"/>
            <w:bottom w:val="none" w:sz="0" w:space="0" w:color="auto"/>
            <w:right w:val="none" w:sz="0" w:space="0" w:color="auto"/>
          </w:divBdr>
        </w:div>
        <w:div w:id="1311330367">
          <w:marLeft w:val="0"/>
          <w:marRight w:val="0"/>
          <w:marTop w:val="240"/>
          <w:marBottom w:val="240"/>
          <w:divBdr>
            <w:top w:val="none" w:sz="0" w:space="0" w:color="auto"/>
            <w:left w:val="none" w:sz="0" w:space="0" w:color="auto"/>
            <w:bottom w:val="none" w:sz="0" w:space="0" w:color="auto"/>
            <w:right w:val="none" w:sz="0" w:space="0" w:color="auto"/>
          </w:divBdr>
        </w:div>
        <w:div w:id="851183779">
          <w:marLeft w:val="0"/>
          <w:marRight w:val="0"/>
          <w:marTop w:val="240"/>
          <w:marBottom w:val="240"/>
          <w:divBdr>
            <w:top w:val="none" w:sz="0" w:space="0" w:color="auto"/>
            <w:left w:val="none" w:sz="0" w:space="0" w:color="auto"/>
            <w:bottom w:val="none" w:sz="0" w:space="0" w:color="auto"/>
            <w:right w:val="none" w:sz="0" w:space="0" w:color="auto"/>
          </w:divBdr>
        </w:div>
        <w:div w:id="1742823072">
          <w:marLeft w:val="0"/>
          <w:marRight w:val="0"/>
          <w:marTop w:val="240"/>
          <w:marBottom w:val="240"/>
          <w:divBdr>
            <w:top w:val="none" w:sz="0" w:space="0" w:color="auto"/>
            <w:left w:val="none" w:sz="0" w:space="0" w:color="auto"/>
            <w:bottom w:val="none" w:sz="0" w:space="0" w:color="auto"/>
            <w:right w:val="none" w:sz="0" w:space="0" w:color="auto"/>
          </w:divBdr>
        </w:div>
        <w:div w:id="1235168674">
          <w:marLeft w:val="0"/>
          <w:marRight w:val="0"/>
          <w:marTop w:val="0"/>
          <w:marBottom w:val="0"/>
          <w:divBdr>
            <w:top w:val="none" w:sz="0" w:space="0" w:color="auto"/>
            <w:left w:val="none" w:sz="0" w:space="0" w:color="auto"/>
            <w:bottom w:val="none" w:sz="0" w:space="0" w:color="auto"/>
            <w:right w:val="none" w:sz="0" w:space="0" w:color="auto"/>
          </w:divBdr>
          <w:divsChild>
            <w:div w:id="1457682029">
              <w:marLeft w:val="0"/>
              <w:marRight w:val="0"/>
              <w:marTop w:val="240"/>
              <w:marBottom w:val="240"/>
              <w:divBdr>
                <w:top w:val="none" w:sz="0" w:space="0" w:color="auto"/>
                <w:left w:val="none" w:sz="0" w:space="0" w:color="auto"/>
                <w:bottom w:val="none" w:sz="0" w:space="0" w:color="auto"/>
                <w:right w:val="none" w:sz="0" w:space="0" w:color="auto"/>
              </w:divBdr>
            </w:div>
            <w:div w:id="1902710635">
              <w:marLeft w:val="0"/>
              <w:marRight w:val="0"/>
              <w:marTop w:val="240"/>
              <w:marBottom w:val="240"/>
              <w:divBdr>
                <w:top w:val="none" w:sz="0" w:space="0" w:color="auto"/>
                <w:left w:val="none" w:sz="0" w:space="0" w:color="auto"/>
                <w:bottom w:val="none" w:sz="0" w:space="0" w:color="auto"/>
                <w:right w:val="none" w:sz="0" w:space="0" w:color="auto"/>
              </w:divBdr>
            </w:div>
            <w:div w:id="5452094">
              <w:marLeft w:val="0"/>
              <w:marRight w:val="0"/>
              <w:marTop w:val="240"/>
              <w:marBottom w:val="240"/>
              <w:divBdr>
                <w:top w:val="none" w:sz="0" w:space="0" w:color="auto"/>
                <w:left w:val="none" w:sz="0" w:space="0" w:color="auto"/>
                <w:bottom w:val="none" w:sz="0" w:space="0" w:color="auto"/>
                <w:right w:val="none" w:sz="0" w:space="0" w:color="auto"/>
              </w:divBdr>
            </w:div>
            <w:div w:id="709691471">
              <w:marLeft w:val="0"/>
              <w:marRight w:val="0"/>
              <w:marTop w:val="240"/>
              <w:marBottom w:val="240"/>
              <w:divBdr>
                <w:top w:val="none" w:sz="0" w:space="0" w:color="auto"/>
                <w:left w:val="none" w:sz="0" w:space="0" w:color="auto"/>
                <w:bottom w:val="none" w:sz="0" w:space="0" w:color="auto"/>
                <w:right w:val="none" w:sz="0" w:space="0" w:color="auto"/>
              </w:divBdr>
            </w:div>
          </w:divsChild>
        </w:div>
        <w:div w:id="1294367333">
          <w:marLeft w:val="0"/>
          <w:marRight w:val="0"/>
          <w:marTop w:val="0"/>
          <w:marBottom w:val="0"/>
          <w:divBdr>
            <w:top w:val="none" w:sz="0" w:space="0" w:color="auto"/>
            <w:left w:val="none" w:sz="0" w:space="0" w:color="auto"/>
            <w:bottom w:val="none" w:sz="0" w:space="0" w:color="auto"/>
            <w:right w:val="none" w:sz="0" w:space="0" w:color="auto"/>
          </w:divBdr>
          <w:divsChild>
            <w:div w:id="1082221030">
              <w:marLeft w:val="0"/>
              <w:marRight w:val="0"/>
              <w:marTop w:val="240"/>
              <w:marBottom w:val="240"/>
              <w:divBdr>
                <w:top w:val="none" w:sz="0" w:space="0" w:color="auto"/>
                <w:left w:val="none" w:sz="0" w:space="0" w:color="auto"/>
                <w:bottom w:val="none" w:sz="0" w:space="0" w:color="auto"/>
                <w:right w:val="none" w:sz="0" w:space="0" w:color="auto"/>
              </w:divBdr>
            </w:div>
            <w:div w:id="1680892591">
              <w:marLeft w:val="0"/>
              <w:marRight w:val="0"/>
              <w:marTop w:val="240"/>
              <w:marBottom w:val="240"/>
              <w:divBdr>
                <w:top w:val="none" w:sz="0" w:space="0" w:color="auto"/>
                <w:left w:val="none" w:sz="0" w:space="0" w:color="auto"/>
                <w:bottom w:val="none" w:sz="0" w:space="0" w:color="auto"/>
                <w:right w:val="none" w:sz="0" w:space="0" w:color="auto"/>
              </w:divBdr>
            </w:div>
            <w:div w:id="2091005552">
              <w:marLeft w:val="0"/>
              <w:marRight w:val="0"/>
              <w:marTop w:val="240"/>
              <w:marBottom w:val="240"/>
              <w:divBdr>
                <w:top w:val="none" w:sz="0" w:space="0" w:color="auto"/>
                <w:left w:val="none" w:sz="0" w:space="0" w:color="auto"/>
                <w:bottom w:val="none" w:sz="0" w:space="0" w:color="auto"/>
                <w:right w:val="none" w:sz="0" w:space="0" w:color="auto"/>
              </w:divBdr>
            </w:div>
            <w:div w:id="1970819697">
              <w:marLeft w:val="0"/>
              <w:marRight w:val="0"/>
              <w:marTop w:val="240"/>
              <w:marBottom w:val="240"/>
              <w:divBdr>
                <w:top w:val="none" w:sz="0" w:space="0" w:color="auto"/>
                <w:left w:val="none" w:sz="0" w:space="0" w:color="auto"/>
                <w:bottom w:val="none" w:sz="0" w:space="0" w:color="auto"/>
                <w:right w:val="none" w:sz="0" w:space="0" w:color="auto"/>
              </w:divBdr>
            </w:div>
          </w:divsChild>
        </w:div>
        <w:div w:id="599218552">
          <w:marLeft w:val="0"/>
          <w:marRight w:val="0"/>
          <w:marTop w:val="240"/>
          <w:marBottom w:val="240"/>
          <w:divBdr>
            <w:top w:val="none" w:sz="0" w:space="0" w:color="auto"/>
            <w:left w:val="none" w:sz="0" w:space="0" w:color="auto"/>
            <w:bottom w:val="none" w:sz="0" w:space="0" w:color="auto"/>
            <w:right w:val="none" w:sz="0" w:space="0" w:color="auto"/>
          </w:divBdr>
        </w:div>
        <w:div w:id="1894192529">
          <w:marLeft w:val="0"/>
          <w:marRight w:val="0"/>
          <w:marTop w:val="240"/>
          <w:marBottom w:val="240"/>
          <w:divBdr>
            <w:top w:val="none" w:sz="0" w:space="0" w:color="auto"/>
            <w:left w:val="none" w:sz="0" w:space="0" w:color="auto"/>
            <w:bottom w:val="none" w:sz="0" w:space="0" w:color="auto"/>
            <w:right w:val="none" w:sz="0" w:space="0" w:color="auto"/>
          </w:divBdr>
        </w:div>
        <w:div w:id="1536040355">
          <w:marLeft w:val="0"/>
          <w:marRight w:val="0"/>
          <w:marTop w:val="240"/>
          <w:marBottom w:val="240"/>
          <w:divBdr>
            <w:top w:val="none" w:sz="0" w:space="0" w:color="auto"/>
            <w:left w:val="none" w:sz="0" w:space="0" w:color="auto"/>
            <w:bottom w:val="none" w:sz="0" w:space="0" w:color="auto"/>
            <w:right w:val="none" w:sz="0" w:space="0" w:color="auto"/>
          </w:divBdr>
        </w:div>
        <w:div w:id="390468692">
          <w:marLeft w:val="0"/>
          <w:marRight w:val="0"/>
          <w:marTop w:val="240"/>
          <w:marBottom w:val="240"/>
          <w:divBdr>
            <w:top w:val="none" w:sz="0" w:space="0" w:color="auto"/>
            <w:left w:val="none" w:sz="0" w:space="0" w:color="auto"/>
            <w:bottom w:val="none" w:sz="0" w:space="0" w:color="auto"/>
            <w:right w:val="none" w:sz="0" w:space="0" w:color="auto"/>
          </w:divBdr>
        </w:div>
        <w:div w:id="1846431195">
          <w:marLeft w:val="0"/>
          <w:marRight w:val="0"/>
          <w:marTop w:val="240"/>
          <w:marBottom w:val="240"/>
          <w:divBdr>
            <w:top w:val="none" w:sz="0" w:space="0" w:color="auto"/>
            <w:left w:val="none" w:sz="0" w:space="0" w:color="auto"/>
            <w:bottom w:val="none" w:sz="0" w:space="0" w:color="auto"/>
            <w:right w:val="none" w:sz="0" w:space="0" w:color="auto"/>
          </w:divBdr>
        </w:div>
        <w:div w:id="1765689073">
          <w:marLeft w:val="0"/>
          <w:marRight w:val="0"/>
          <w:marTop w:val="240"/>
          <w:marBottom w:val="240"/>
          <w:divBdr>
            <w:top w:val="none" w:sz="0" w:space="0" w:color="auto"/>
            <w:left w:val="none" w:sz="0" w:space="0" w:color="auto"/>
            <w:bottom w:val="none" w:sz="0" w:space="0" w:color="auto"/>
            <w:right w:val="none" w:sz="0" w:space="0" w:color="auto"/>
          </w:divBdr>
        </w:div>
        <w:div w:id="789977516">
          <w:marLeft w:val="0"/>
          <w:marRight w:val="0"/>
          <w:marTop w:val="240"/>
          <w:marBottom w:val="240"/>
          <w:divBdr>
            <w:top w:val="none" w:sz="0" w:space="0" w:color="auto"/>
            <w:left w:val="none" w:sz="0" w:space="0" w:color="auto"/>
            <w:bottom w:val="none" w:sz="0" w:space="0" w:color="auto"/>
            <w:right w:val="none" w:sz="0" w:space="0" w:color="auto"/>
          </w:divBdr>
        </w:div>
        <w:div w:id="1717116749">
          <w:marLeft w:val="0"/>
          <w:marRight w:val="0"/>
          <w:marTop w:val="240"/>
          <w:marBottom w:val="240"/>
          <w:divBdr>
            <w:top w:val="none" w:sz="0" w:space="0" w:color="auto"/>
            <w:left w:val="none" w:sz="0" w:space="0" w:color="auto"/>
            <w:bottom w:val="none" w:sz="0" w:space="0" w:color="auto"/>
            <w:right w:val="none" w:sz="0" w:space="0" w:color="auto"/>
          </w:divBdr>
        </w:div>
        <w:div w:id="1553006809">
          <w:marLeft w:val="0"/>
          <w:marRight w:val="0"/>
          <w:marTop w:val="240"/>
          <w:marBottom w:val="240"/>
          <w:divBdr>
            <w:top w:val="none" w:sz="0" w:space="0" w:color="auto"/>
            <w:left w:val="none" w:sz="0" w:space="0" w:color="auto"/>
            <w:bottom w:val="none" w:sz="0" w:space="0" w:color="auto"/>
            <w:right w:val="none" w:sz="0" w:space="0" w:color="auto"/>
          </w:divBdr>
        </w:div>
        <w:div w:id="449475423">
          <w:marLeft w:val="0"/>
          <w:marRight w:val="0"/>
          <w:marTop w:val="240"/>
          <w:marBottom w:val="240"/>
          <w:divBdr>
            <w:top w:val="none" w:sz="0" w:space="0" w:color="auto"/>
            <w:left w:val="none" w:sz="0" w:space="0" w:color="auto"/>
            <w:bottom w:val="none" w:sz="0" w:space="0" w:color="auto"/>
            <w:right w:val="none" w:sz="0" w:space="0" w:color="auto"/>
          </w:divBdr>
        </w:div>
        <w:div w:id="682629429">
          <w:marLeft w:val="0"/>
          <w:marRight w:val="0"/>
          <w:marTop w:val="0"/>
          <w:marBottom w:val="0"/>
          <w:divBdr>
            <w:top w:val="none" w:sz="0" w:space="0" w:color="auto"/>
            <w:left w:val="none" w:sz="0" w:space="0" w:color="auto"/>
            <w:bottom w:val="none" w:sz="0" w:space="0" w:color="auto"/>
            <w:right w:val="none" w:sz="0" w:space="0" w:color="auto"/>
          </w:divBdr>
          <w:divsChild>
            <w:div w:id="724373578">
              <w:marLeft w:val="0"/>
              <w:marRight w:val="0"/>
              <w:marTop w:val="240"/>
              <w:marBottom w:val="240"/>
              <w:divBdr>
                <w:top w:val="none" w:sz="0" w:space="0" w:color="auto"/>
                <w:left w:val="none" w:sz="0" w:space="0" w:color="auto"/>
                <w:bottom w:val="none" w:sz="0" w:space="0" w:color="auto"/>
                <w:right w:val="none" w:sz="0" w:space="0" w:color="auto"/>
              </w:divBdr>
            </w:div>
            <w:div w:id="2091081132">
              <w:marLeft w:val="0"/>
              <w:marRight w:val="0"/>
              <w:marTop w:val="240"/>
              <w:marBottom w:val="240"/>
              <w:divBdr>
                <w:top w:val="none" w:sz="0" w:space="0" w:color="auto"/>
                <w:left w:val="none" w:sz="0" w:space="0" w:color="auto"/>
                <w:bottom w:val="none" w:sz="0" w:space="0" w:color="auto"/>
                <w:right w:val="none" w:sz="0" w:space="0" w:color="auto"/>
              </w:divBdr>
            </w:div>
            <w:div w:id="1122185485">
              <w:marLeft w:val="0"/>
              <w:marRight w:val="0"/>
              <w:marTop w:val="240"/>
              <w:marBottom w:val="240"/>
              <w:divBdr>
                <w:top w:val="none" w:sz="0" w:space="0" w:color="auto"/>
                <w:left w:val="none" w:sz="0" w:space="0" w:color="auto"/>
                <w:bottom w:val="none" w:sz="0" w:space="0" w:color="auto"/>
                <w:right w:val="none" w:sz="0" w:space="0" w:color="auto"/>
              </w:divBdr>
            </w:div>
            <w:div w:id="1651057154">
              <w:marLeft w:val="0"/>
              <w:marRight w:val="0"/>
              <w:marTop w:val="240"/>
              <w:marBottom w:val="240"/>
              <w:divBdr>
                <w:top w:val="none" w:sz="0" w:space="0" w:color="auto"/>
                <w:left w:val="none" w:sz="0" w:space="0" w:color="auto"/>
                <w:bottom w:val="none" w:sz="0" w:space="0" w:color="auto"/>
                <w:right w:val="none" w:sz="0" w:space="0" w:color="auto"/>
              </w:divBdr>
            </w:div>
          </w:divsChild>
        </w:div>
        <w:div w:id="353575293">
          <w:marLeft w:val="0"/>
          <w:marRight w:val="0"/>
          <w:marTop w:val="240"/>
          <w:marBottom w:val="240"/>
          <w:divBdr>
            <w:top w:val="none" w:sz="0" w:space="0" w:color="auto"/>
            <w:left w:val="none" w:sz="0" w:space="0" w:color="auto"/>
            <w:bottom w:val="none" w:sz="0" w:space="0" w:color="auto"/>
            <w:right w:val="none" w:sz="0" w:space="0" w:color="auto"/>
          </w:divBdr>
        </w:div>
        <w:div w:id="1329559266">
          <w:marLeft w:val="0"/>
          <w:marRight w:val="0"/>
          <w:marTop w:val="240"/>
          <w:marBottom w:val="240"/>
          <w:divBdr>
            <w:top w:val="none" w:sz="0" w:space="0" w:color="auto"/>
            <w:left w:val="none" w:sz="0" w:space="0" w:color="auto"/>
            <w:bottom w:val="none" w:sz="0" w:space="0" w:color="auto"/>
            <w:right w:val="none" w:sz="0" w:space="0" w:color="auto"/>
          </w:divBdr>
        </w:div>
        <w:div w:id="1426610749">
          <w:marLeft w:val="0"/>
          <w:marRight w:val="0"/>
          <w:marTop w:val="240"/>
          <w:marBottom w:val="240"/>
          <w:divBdr>
            <w:top w:val="none" w:sz="0" w:space="0" w:color="auto"/>
            <w:left w:val="none" w:sz="0" w:space="0" w:color="auto"/>
            <w:bottom w:val="none" w:sz="0" w:space="0" w:color="auto"/>
            <w:right w:val="none" w:sz="0" w:space="0" w:color="auto"/>
          </w:divBdr>
        </w:div>
        <w:div w:id="1983845491">
          <w:marLeft w:val="0"/>
          <w:marRight w:val="0"/>
          <w:marTop w:val="240"/>
          <w:marBottom w:val="240"/>
          <w:divBdr>
            <w:top w:val="none" w:sz="0" w:space="0" w:color="auto"/>
            <w:left w:val="none" w:sz="0" w:space="0" w:color="auto"/>
            <w:bottom w:val="none" w:sz="0" w:space="0" w:color="auto"/>
            <w:right w:val="none" w:sz="0" w:space="0" w:color="auto"/>
          </w:divBdr>
        </w:div>
        <w:div w:id="2125998202">
          <w:marLeft w:val="0"/>
          <w:marRight w:val="0"/>
          <w:marTop w:val="240"/>
          <w:marBottom w:val="240"/>
          <w:divBdr>
            <w:top w:val="none" w:sz="0" w:space="0" w:color="auto"/>
            <w:left w:val="none" w:sz="0" w:space="0" w:color="auto"/>
            <w:bottom w:val="none" w:sz="0" w:space="0" w:color="auto"/>
            <w:right w:val="none" w:sz="0" w:space="0" w:color="auto"/>
          </w:divBdr>
        </w:div>
        <w:div w:id="1485663324">
          <w:marLeft w:val="0"/>
          <w:marRight w:val="0"/>
          <w:marTop w:val="240"/>
          <w:marBottom w:val="240"/>
          <w:divBdr>
            <w:top w:val="none" w:sz="0" w:space="0" w:color="auto"/>
            <w:left w:val="none" w:sz="0" w:space="0" w:color="auto"/>
            <w:bottom w:val="none" w:sz="0" w:space="0" w:color="auto"/>
            <w:right w:val="none" w:sz="0" w:space="0" w:color="auto"/>
          </w:divBdr>
        </w:div>
        <w:div w:id="824667188">
          <w:marLeft w:val="0"/>
          <w:marRight w:val="0"/>
          <w:marTop w:val="240"/>
          <w:marBottom w:val="240"/>
          <w:divBdr>
            <w:top w:val="none" w:sz="0" w:space="0" w:color="auto"/>
            <w:left w:val="none" w:sz="0" w:space="0" w:color="auto"/>
            <w:bottom w:val="none" w:sz="0" w:space="0" w:color="auto"/>
            <w:right w:val="none" w:sz="0" w:space="0" w:color="auto"/>
          </w:divBdr>
        </w:div>
        <w:div w:id="494957405">
          <w:marLeft w:val="0"/>
          <w:marRight w:val="0"/>
          <w:marTop w:val="240"/>
          <w:marBottom w:val="240"/>
          <w:divBdr>
            <w:top w:val="none" w:sz="0" w:space="0" w:color="auto"/>
            <w:left w:val="none" w:sz="0" w:space="0" w:color="auto"/>
            <w:bottom w:val="none" w:sz="0" w:space="0" w:color="auto"/>
            <w:right w:val="none" w:sz="0" w:space="0" w:color="auto"/>
          </w:divBdr>
        </w:div>
      </w:divsChild>
    </w:div>
    <w:div w:id="1381368745">
      <w:bodyDiv w:val="1"/>
      <w:marLeft w:val="0"/>
      <w:marRight w:val="0"/>
      <w:marTop w:val="0"/>
      <w:marBottom w:val="0"/>
      <w:divBdr>
        <w:top w:val="none" w:sz="0" w:space="0" w:color="auto"/>
        <w:left w:val="none" w:sz="0" w:space="0" w:color="auto"/>
        <w:bottom w:val="none" w:sz="0" w:space="0" w:color="auto"/>
        <w:right w:val="none" w:sz="0" w:space="0" w:color="auto"/>
      </w:divBdr>
      <w:divsChild>
        <w:div w:id="1047148373">
          <w:marLeft w:val="0"/>
          <w:marRight w:val="0"/>
          <w:marTop w:val="0"/>
          <w:marBottom w:val="0"/>
          <w:divBdr>
            <w:top w:val="none" w:sz="0" w:space="0" w:color="auto"/>
            <w:left w:val="none" w:sz="0" w:space="0" w:color="auto"/>
            <w:bottom w:val="none" w:sz="0" w:space="0" w:color="auto"/>
            <w:right w:val="none" w:sz="0" w:space="0" w:color="auto"/>
          </w:divBdr>
          <w:divsChild>
            <w:div w:id="934091362">
              <w:marLeft w:val="0"/>
              <w:marRight w:val="0"/>
              <w:marTop w:val="0"/>
              <w:marBottom w:val="0"/>
              <w:divBdr>
                <w:top w:val="none" w:sz="0" w:space="0" w:color="auto"/>
                <w:left w:val="none" w:sz="0" w:space="0" w:color="auto"/>
                <w:bottom w:val="none" w:sz="0" w:space="0" w:color="auto"/>
                <w:right w:val="none" w:sz="0" w:space="0" w:color="auto"/>
              </w:divBdr>
              <w:divsChild>
                <w:div w:id="247429937">
                  <w:marLeft w:val="45"/>
                  <w:marRight w:val="0"/>
                  <w:marTop w:val="105"/>
                  <w:marBottom w:val="75"/>
                  <w:divBdr>
                    <w:top w:val="none" w:sz="0" w:space="0" w:color="auto"/>
                    <w:left w:val="none" w:sz="0" w:space="0" w:color="auto"/>
                    <w:bottom w:val="none" w:sz="0" w:space="0" w:color="auto"/>
                    <w:right w:val="none" w:sz="0" w:space="0" w:color="auto"/>
                  </w:divBdr>
                  <w:divsChild>
                    <w:div w:id="1381708237">
                      <w:marLeft w:val="0"/>
                      <w:marRight w:val="0"/>
                      <w:marTop w:val="0"/>
                      <w:marBottom w:val="0"/>
                      <w:divBdr>
                        <w:top w:val="none" w:sz="0" w:space="0" w:color="auto"/>
                        <w:left w:val="none" w:sz="0" w:space="0" w:color="auto"/>
                        <w:bottom w:val="none" w:sz="0" w:space="0" w:color="auto"/>
                        <w:right w:val="none" w:sz="0" w:space="0" w:color="auto"/>
                      </w:divBdr>
                      <w:divsChild>
                        <w:div w:id="94597887">
                          <w:marLeft w:val="0"/>
                          <w:marRight w:val="0"/>
                          <w:marTop w:val="0"/>
                          <w:marBottom w:val="0"/>
                          <w:divBdr>
                            <w:top w:val="none" w:sz="0" w:space="0" w:color="auto"/>
                            <w:left w:val="none" w:sz="0" w:space="0" w:color="auto"/>
                            <w:bottom w:val="none" w:sz="0" w:space="0" w:color="auto"/>
                            <w:right w:val="none" w:sz="0" w:space="0" w:color="auto"/>
                          </w:divBdr>
                          <w:divsChild>
                            <w:div w:id="928655707">
                              <w:marLeft w:val="0"/>
                              <w:marRight w:val="0"/>
                              <w:marTop w:val="0"/>
                              <w:marBottom w:val="0"/>
                              <w:divBdr>
                                <w:top w:val="none" w:sz="0" w:space="0" w:color="auto"/>
                                <w:left w:val="none" w:sz="0" w:space="0" w:color="auto"/>
                                <w:bottom w:val="none" w:sz="0" w:space="0" w:color="auto"/>
                                <w:right w:val="none" w:sz="0" w:space="0" w:color="auto"/>
                              </w:divBdr>
                              <w:divsChild>
                                <w:div w:id="1887721429">
                                  <w:marLeft w:val="0"/>
                                  <w:marRight w:val="0"/>
                                  <w:marTop w:val="0"/>
                                  <w:marBottom w:val="0"/>
                                  <w:divBdr>
                                    <w:top w:val="none" w:sz="0" w:space="0" w:color="auto"/>
                                    <w:left w:val="none" w:sz="0" w:space="0" w:color="auto"/>
                                    <w:bottom w:val="none" w:sz="0" w:space="0" w:color="auto"/>
                                    <w:right w:val="none" w:sz="0" w:space="0" w:color="auto"/>
                                  </w:divBdr>
                                  <w:divsChild>
                                    <w:div w:id="475073676">
                                      <w:marLeft w:val="0"/>
                                      <w:marRight w:val="0"/>
                                      <w:marTop w:val="0"/>
                                      <w:marBottom w:val="0"/>
                                      <w:divBdr>
                                        <w:top w:val="none" w:sz="0" w:space="0" w:color="auto"/>
                                        <w:left w:val="none" w:sz="0" w:space="0" w:color="auto"/>
                                        <w:bottom w:val="none" w:sz="0" w:space="0" w:color="auto"/>
                                        <w:right w:val="none" w:sz="0" w:space="0" w:color="auto"/>
                                      </w:divBdr>
                                      <w:divsChild>
                                        <w:div w:id="252595881">
                                          <w:marLeft w:val="0"/>
                                          <w:marRight w:val="0"/>
                                          <w:marTop w:val="0"/>
                                          <w:marBottom w:val="0"/>
                                          <w:divBdr>
                                            <w:top w:val="none" w:sz="0" w:space="0" w:color="auto"/>
                                            <w:left w:val="none" w:sz="0" w:space="0" w:color="auto"/>
                                            <w:bottom w:val="none" w:sz="0" w:space="0" w:color="auto"/>
                                            <w:right w:val="none" w:sz="0" w:space="0" w:color="auto"/>
                                          </w:divBdr>
                                          <w:divsChild>
                                            <w:div w:id="245579057">
                                              <w:marLeft w:val="0"/>
                                              <w:marRight w:val="0"/>
                                              <w:marTop w:val="0"/>
                                              <w:marBottom w:val="0"/>
                                              <w:divBdr>
                                                <w:top w:val="none" w:sz="0" w:space="0" w:color="auto"/>
                                                <w:left w:val="none" w:sz="0" w:space="0" w:color="auto"/>
                                                <w:bottom w:val="none" w:sz="0" w:space="0" w:color="auto"/>
                                                <w:right w:val="none" w:sz="0" w:space="0" w:color="auto"/>
                                              </w:divBdr>
                                              <w:divsChild>
                                                <w:div w:id="1703167882">
                                                  <w:marLeft w:val="0"/>
                                                  <w:marRight w:val="0"/>
                                                  <w:marTop w:val="0"/>
                                                  <w:marBottom w:val="0"/>
                                                  <w:divBdr>
                                                    <w:top w:val="none" w:sz="0" w:space="0" w:color="auto"/>
                                                    <w:left w:val="none" w:sz="0" w:space="0" w:color="auto"/>
                                                    <w:bottom w:val="none" w:sz="0" w:space="0" w:color="auto"/>
                                                    <w:right w:val="none" w:sz="0" w:space="0" w:color="auto"/>
                                                  </w:divBdr>
                                                  <w:divsChild>
                                                    <w:div w:id="1482886444">
                                                      <w:marLeft w:val="0"/>
                                                      <w:marRight w:val="0"/>
                                                      <w:marTop w:val="0"/>
                                                      <w:marBottom w:val="0"/>
                                                      <w:divBdr>
                                                        <w:top w:val="none" w:sz="0" w:space="0" w:color="auto"/>
                                                        <w:left w:val="none" w:sz="0" w:space="0" w:color="auto"/>
                                                        <w:bottom w:val="none" w:sz="0" w:space="0" w:color="auto"/>
                                                        <w:right w:val="none" w:sz="0" w:space="0" w:color="auto"/>
                                                      </w:divBdr>
                                                      <w:divsChild>
                                                        <w:div w:id="6257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78889">
                                              <w:marLeft w:val="0"/>
                                              <w:marRight w:val="120"/>
                                              <w:marTop w:val="150"/>
                                              <w:marBottom w:val="0"/>
                                              <w:divBdr>
                                                <w:top w:val="none" w:sz="0" w:space="0" w:color="auto"/>
                                                <w:left w:val="none" w:sz="0" w:space="0" w:color="auto"/>
                                                <w:bottom w:val="none" w:sz="0" w:space="0" w:color="auto"/>
                                                <w:right w:val="none" w:sz="0" w:space="0" w:color="auto"/>
                                              </w:divBdr>
                                              <w:divsChild>
                                                <w:div w:id="2129350998">
                                                  <w:marLeft w:val="0"/>
                                                  <w:marRight w:val="0"/>
                                                  <w:marTop w:val="0"/>
                                                  <w:marBottom w:val="0"/>
                                                  <w:divBdr>
                                                    <w:top w:val="none" w:sz="0" w:space="0" w:color="auto"/>
                                                    <w:left w:val="none" w:sz="0" w:space="0" w:color="auto"/>
                                                    <w:bottom w:val="none" w:sz="0" w:space="0" w:color="auto"/>
                                                    <w:right w:val="none" w:sz="0" w:space="0" w:color="auto"/>
                                                  </w:divBdr>
                                                  <w:divsChild>
                                                    <w:div w:id="1962304862">
                                                      <w:marLeft w:val="0"/>
                                                      <w:marRight w:val="0"/>
                                                      <w:marTop w:val="0"/>
                                                      <w:marBottom w:val="0"/>
                                                      <w:divBdr>
                                                        <w:top w:val="none" w:sz="0" w:space="0" w:color="auto"/>
                                                        <w:left w:val="none" w:sz="0" w:space="0" w:color="auto"/>
                                                        <w:bottom w:val="none" w:sz="0" w:space="0" w:color="auto"/>
                                                        <w:right w:val="none" w:sz="0" w:space="0" w:color="auto"/>
                                                      </w:divBdr>
                                                      <w:divsChild>
                                                        <w:div w:id="320356526">
                                                          <w:marLeft w:val="0"/>
                                                          <w:marRight w:val="0"/>
                                                          <w:marTop w:val="0"/>
                                                          <w:marBottom w:val="0"/>
                                                          <w:divBdr>
                                                            <w:top w:val="none" w:sz="0" w:space="0" w:color="auto"/>
                                                            <w:left w:val="none" w:sz="0" w:space="0" w:color="auto"/>
                                                            <w:bottom w:val="none" w:sz="0" w:space="0" w:color="auto"/>
                                                            <w:right w:val="none" w:sz="0" w:space="0" w:color="auto"/>
                                                          </w:divBdr>
                                                          <w:divsChild>
                                                            <w:div w:id="32390249">
                                                              <w:marLeft w:val="0"/>
                                                              <w:marRight w:val="0"/>
                                                              <w:marTop w:val="0"/>
                                                              <w:marBottom w:val="0"/>
                                                              <w:divBdr>
                                                                <w:top w:val="none" w:sz="0" w:space="0" w:color="auto"/>
                                                                <w:left w:val="none" w:sz="0" w:space="0" w:color="auto"/>
                                                                <w:bottom w:val="none" w:sz="0" w:space="0" w:color="auto"/>
                                                                <w:right w:val="none" w:sz="0" w:space="0" w:color="auto"/>
                                                              </w:divBdr>
                                                              <w:divsChild>
                                                                <w:div w:id="859205009">
                                                                  <w:marLeft w:val="0"/>
                                                                  <w:marRight w:val="0"/>
                                                                  <w:marTop w:val="0"/>
                                                                  <w:marBottom w:val="0"/>
                                                                  <w:divBdr>
                                                                    <w:top w:val="none" w:sz="0" w:space="0" w:color="auto"/>
                                                                    <w:left w:val="none" w:sz="0" w:space="0" w:color="auto"/>
                                                                    <w:bottom w:val="none" w:sz="0" w:space="0" w:color="auto"/>
                                                                    <w:right w:val="none" w:sz="0" w:space="0" w:color="auto"/>
                                                                  </w:divBdr>
                                                                  <w:divsChild>
                                                                    <w:div w:id="490828316">
                                                                      <w:marLeft w:val="0"/>
                                                                      <w:marRight w:val="0"/>
                                                                      <w:marTop w:val="0"/>
                                                                      <w:marBottom w:val="0"/>
                                                                      <w:divBdr>
                                                                        <w:top w:val="none" w:sz="0" w:space="0" w:color="auto"/>
                                                                        <w:left w:val="none" w:sz="0" w:space="0" w:color="auto"/>
                                                                        <w:bottom w:val="none" w:sz="0" w:space="0" w:color="auto"/>
                                                                        <w:right w:val="none" w:sz="0" w:space="0" w:color="auto"/>
                                                                      </w:divBdr>
                                                                      <w:divsChild>
                                                                        <w:div w:id="312687464">
                                                                          <w:marLeft w:val="0"/>
                                                                          <w:marRight w:val="0"/>
                                                                          <w:marTop w:val="0"/>
                                                                          <w:marBottom w:val="0"/>
                                                                          <w:divBdr>
                                                                            <w:top w:val="none" w:sz="0" w:space="0" w:color="auto"/>
                                                                            <w:left w:val="none" w:sz="0" w:space="0" w:color="auto"/>
                                                                            <w:bottom w:val="none" w:sz="0" w:space="0" w:color="auto"/>
                                                                            <w:right w:val="none" w:sz="0" w:space="0" w:color="auto"/>
                                                                          </w:divBdr>
                                                                        </w:div>
                                                                        <w:div w:id="379550216">
                                                                          <w:marLeft w:val="0"/>
                                                                          <w:marRight w:val="0"/>
                                                                          <w:marTop w:val="0"/>
                                                                          <w:marBottom w:val="0"/>
                                                                          <w:divBdr>
                                                                            <w:top w:val="none" w:sz="0" w:space="0" w:color="auto"/>
                                                                            <w:left w:val="none" w:sz="0" w:space="0" w:color="auto"/>
                                                                            <w:bottom w:val="none" w:sz="0" w:space="0" w:color="auto"/>
                                                                            <w:right w:val="none" w:sz="0" w:space="0" w:color="auto"/>
                                                                          </w:divBdr>
                                                                        </w:div>
                                                                        <w:div w:id="561914155">
                                                                          <w:marLeft w:val="0"/>
                                                                          <w:marRight w:val="0"/>
                                                                          <w:marTop w:val="0"/>
                                                                          <w:marBottom w:val="0"/>
                                                                          <w:divBdr>
                                                                            <w:top w:val="none" w:sz="0" w:space="0" w:color="auto"/>
                                                                            <w:left w:val="none" w:sz="0" w:space="0" w:color="auto"/>
                                                                            <w:bottom w:val="none" w:sz="0" w:space="0" w:color="auto"/>
                                                                            <w:right w:val="none" w:sz="0" w:space="0" w:color="auto"/>
                                                                          </w:divBdr>
                                                                        </w:div>
                                                                        <w:div w:id="1924605961">
                                                                          <w:marLeft w:val="0"/>
                                                                          <w:marRight w:val="0"/>
                                                                          <w:marTop w:val="0"/>
                                                                          <w:marBottom w:val="0"/>
                                                                          <w:divBdr>
                                                                            <w:top w:val="none" w:sz="0" w:space="0" w:color="auto"/>
                                                                            <w:left w:val="none" w:sz="0" w:space="0" w:color="auto"/>
                                                                            <w:bottom w:val="none" w:sz="0" w:space="0" w:color="auto"/>
                                                                            <w:right w:val="none" w:sz="0" w:space="0" w:color="auto"/>
                                                                          </w:divBdr>
                                                                        </w:div>
                                                                        <w:div w:id="1738284949">
                                                                          <w:marLeft w:val="0"/>
                                                                          <w:marRight w:val="0"/>
                                                                          <w:marTop w:val="0"/>
                                                                          <w:marBottom w:val="0"/>
                                                                          <w:divBdr>
                                                                            <w:top w:val="none" w:sz="0" w:space="0" w:color="auto"/>
                                                                            <w:left w:val="none" w:sz="0" w:space="0" w:color="auto"/>
                                                                            <w:bottom w:val="none" w:sz="0" w:space="0" w:color="auto"/>
                                                                            <w:right w:val="none" w:sz="0" w:space="0" w:color="auto"/>
                                                                          </w:divBdr>
                                                                        </w:div>
                                                                        <w:div w:id="540631274">
                                                                          <w:marLeft w:val="0"/>
                                                                          <w:marRight w:val="0"/>
                                                                          <w:marTop w:val="0"/>
                                                                          <w:marBottom w:val="0"/>
                                                                          <w:divBdr>
                                                                            <w:top w:val="none" w:sz="0" w:space="0" w:color="auto"/>
                                                                            <w:left w:val="none" w:sz="0" w:space="0" w:color="auto"/>
                                                                            <w:bottom w:val="none" w:sz="0" w:space="0" w:color="auto"/>
                                                                            <w:right w:val="none" w:sz="0" w:space="0" w:color="auto"/>
                                                                          </w:divBdr>
                                                                        </w:div>
                                                                        <w:div w:id="68159285">
                                                                          <w:marLeft w:val="0"/>
                                                                          <w:marRight w:val="0"/>
                                                                          <w:marTop w:val="0"/>
                                                                          <w:marBottom w:val="0"/>
                                                                          <w:divBdr>
                                                                            <w:top w:val="none" w:sz="0" w:space="0" w:color="auto"/>
                                                                            <w:left w:val="none" w:sz="0" w:space="0" w:color="auto"/>
                                                                            <w:bottom w:val="none" w:sz="0" w:space="0" w:color="auto"/>
                                                                            <w:right w:val="none" w:sz="0" w:space="0" w:color="auto"/>
                                                                          </w:divBdr>
                                                                        </w:div>
                                                                        <w:div w:id="165749756">
                                                                          <w:marLeft w:val="0"/>
                                                                          <w:marRight w:val="0"/>
                                                                          <w:marTop w:val="0"/>
                                                                          <w:marBottom w:val="0"/>
                                                                          <w:divBdr>
                                                                            <w:top w:val="none" w:sz="0" w:space="0" w:color="auto"/>
                                                                            <w:left w:val="none" w:sz="0" w:space="0" w:color="auto"/>
                                                                            <w:bottom w:val="none" w:sz="0" w:space="0" w:color="auto"/>
                                                                            <w:right w:val="none" w:sz="0" w:space="0" w:color="auto"/>
                                                                          </w:divBdr>
                                                                        </w:div>
                                                                        <w:div w:id="240140700">
                                                                          <w:marLeft w:val="0"/>
                                                                          <w:marRight w:val="0"/>
                                                                          <w:marTop w:val="0"/>
                                                                          <w:marBottom w:val="0"/>
                                                                          <w:divBdr>
                                                                            <w:top w:val="none" w:sz="0" w:space="0" w:color="auto"/>
                                                                            <w:left w:val="none" w:sz="0" w:space="0" w:color="auto"/>
                                                                            <w:bottom w:val="none" w:sz="0" w:space="0" w:color="auto"/>
                                                                            <w:right w:val="none" w:sz="0" w:space="0" w:color="auto"/>
                                                                          </w:divBdr>
                                                                        </w:div>
                                                                        <w:div w:id="393478778">
                                                                          <w:marLeft w:val="0"/>
                                                                          <w:marRight w:val="0"/>
                                                                          <w:marTop w:val="0"/>
                                                                          <w:marBottom w:val="0"/>
                                                                          <w:divBdr>
                                                                            <w:top w:val="none" w:sz="0" w:space="0" w:color="auto"/>
                                                                            <w:left w:val="none" w:sz="0" w:space="0" w:color="auto"/>
                                                                            <w:bottom w:val="none" w:sz="0" w:space="0" w:color="auto"/>
                                                                            <w:right w:val="none" w:sz="0" w:space="0" w:color="auto"/>
                                                                          </w:divBdr>
                                                                        </w:div>
                                                                        <w:div w:id="2732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5059">
                                          <w:marLeft w:val="0"/>
                                          <w:marRight w:val="0"/>
                                          <w:marTop w:val="0"/>
                                          <w:marBottom w:val="0"/>
                                          <w:divBdr>
                                            <w:top w:val="none" w:sz="0" w:space="0" w:color="auto"/>
                                            <w:left w:val="none" w:sz="0" w:space="0" w:color="auto"/>
                                            <w:bottom w:val="none" w:sz="0" w:space="0" w:color="auto"/>
                                            <w:right w:val="none" w:sz="0" w:space="0" w:color="auto"/>
                                          </w:divBdr>
                                          <w:divsChild>
                                            <w:div w:id="12653200">
                                              <w:marLeft w:val="0"/>
                                              <w:marRight w:val="0"/>
                                              <w:marTop w:val="15"/>
                                              <w:marBottom w:val="0"/>
                                              <w:divBdr>
                                                <w:top w:val="none" w:sz="0" w:space="0" w:color="auto"/>
                                                <w:left w:val="none" w:sz="0" w:space="0" w:color="auto"/>
                                                <w:bottom w:val="none" w:sz="0" w:space="0" w:color="auto"/>
                                                <w:right w:val="none" w:sz="0" w:space="0" w:color="auto"/>
                                              </w:divBdr>
                                              <w:divsChild>
                                                <w:div w:id="2136560542">
                                                  <w:marLeft w:val="0"/>
                                                  <w:marRight w:val="15"/>
                                                  <w:marTop w:val="0"/>
                                                  <w:marBottom w:val="0"/>
                                                  <w:divBdr>
                                                    <w:top w:val="none" w:sz="0" w:space="0" w:color="auto"/>
                                                    <w:left w:val="none" w:sz="0" w:space="0" w:color="auto"/>
                                                    <w:bottom w:val="none" w:sz="0" w:space="0" w:color="auto"/>
                                                    <w:right w:val="none" w:sz="0" w:space="0" w:color="auto"/>
                                                  </w:divBdr>
                                                  <w:divsChild>
                                                    <w:div w:id="554318912">
                                                      <w:marLeft w:val="0"/>
                                                      <w:marRight w:val="0"/>
                                                      <w:marTop w:val="0"/>
                                                      <w:marBottom w:val="0"/>
                                                      <w:divBdr>
                                                        <w:top w:val="none" w:sz="0" w:space="0" w:color="auto"/>
                                                        <w:left w:val="none" w:sz="0" w:space="0" w:color="auto"/>
                                                        <w:bottom w:val="none" w:sz="0" w:space="0" w:color="auto"/>
                                                        <w:right w:val="none" w:sz="0" w:space="0" w:color="auto"/>
                                                      </w:divBdr>
                                                      <w:divsChild>
                                                        <w:div w:id="2063752099">
                                                          <w:marLeft w:val="0"/>
                                                          <w:marRight w:val="0"/>
                                                          <w:marTop w:val="0"/>
                                                          <w:marBottom w:val="0"/>
                                                          <w:divBdr>
                                                            <w:top w:val="none" w:sz="0" w:space="0" w:color="auto"/>
                                                            <w:left w:val="none" w:sz="0" w:space="0" w:color="auto"/>
                                                            <w:bottom w:val="none" w:sz="0" w:space="0" w:color="auto"/>
                                                            <w:right w:val="none" w:sz="0" w:space="0" w:color="auto"/>
                                                          </w:divBdr>
                                                          <w:divsChild>
                                                            <w:div w:id="575285991">
                                                              <w:marLeft w:val="0"/>
                                                              <w:marRight w:val="0"/>
                                                              <w:marTop w:val="0"/>
                                                              <w:marBottom w:val="0"/>
                                                              <w:divBdr>
                                                                <w:top w:val="none" w:sz="0" w:space="0" w:color="auto"/>
                                                                <w:left w:val="none" w:sz="0" w:space="0" w:color="auto"/>
                                                                <w:bottom w:val="none" w:sz="0" w:space="0" w:color="auto"/>
                                                                <w:right w:val="none" w:sz="0" w:space="0" w:color="auto"/>
                                                              </w:divBdr>
                                                              <w:divsChild>
                                                                <w:div w:id="588270254">
                                                                  <w:marLeft w:val="0"/>
                                                                  <w:marRight w:val="0"/>
                                                                  <w:marTop w:val="0"/>
                                                                  <w:marBottom w:val="0"/>
                                                                  <w:divBdr>
                                                                    <w:top w:val="none" w:sz="0" w:space="0" w:color="auto"/>
                                                                    <w:left w:val="none" w:sz="0" w:space="0" w:color="auto"/>
                                                                    <w:bottom w:val="none" w:sz="0" w:space="0" w:color="auto"/>
                                                                    <w:right w:val="none" w:sz="0" w:space="0" w:color="auto"/>
                                                                  </w:divBdr>
                                                                  <w:divsChild>
                                                                    <w:div w:id="903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67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118712">
      <w:bodyDiv w:val="1"/>
      <w:marLeft w:val="0"/>
      <w:marRight w:val="0"/>
      <w:marTop w:val="0"/>
      <w:marBottom w:val="0"/>
      <w:divBdr>
        <w:top w:val="none" w:sz="0" w:space="0" w:color="auto"/>
        <w:left w:val="none" w:sz="0" w:space="0" w:color="auto"/>
        <w:bottom w:val="none" w:sz="0" w:space="0" w:color="auto"/>
        <w:right w:val="none" w:sz="0" w:space="0" w:color="auto"/>
      </w:divBdr>
    </w:div>
    <w:div w:id="1434936748">
      <w:bodyDiv w:val="1"/>
      <w:marLeft w:val="0"/>
      <w:marRight w:val="0"/>
      <w:marTop w:val="0"/>
      <w:marBottom w:val="0"/>
      <w:divBdr>
        <w:top w:val="none" w:sz="0" w:space="0" w:color="auto"/>
        <w:left w:val="none" w:sz="0" w:space="0" w:color="auto"/>
        <w:bottom w:val="none" w:sz="0" w:space="0" w:color="auto"/>
        <w:right w:val="none" w:sz="0" w:space="0" w:color="auto"/>
      </w:divBdr>
    </w:div>
    <w:div w:id="1502356167">
      <w:bodyDiv w:val="1"/>
      <w:marLeft w:val="0"/>
      <w:marRight w:val="0"/>
      <w:marTop w:val="0"/>
      <w:marBottom w:val="0"/>
      <w:divBdr>
        <w:top w:val="none" w:sz="0" w:space="0" w:color="auto"/>
        <w:left w:val="none" w:sz="0" w:space="0" w:color="auto"/>
        <w:bottom w:val="none" w:sz="0" w:space="0" w:color="auto"/>
        <w:right w:val="none" w:sz="0" w:space="0" w:color="auto"/>
      </w:divBdr>
      <w:divsChild>
        <w:div w:id="1992517952">
          <w:marLeft w:val="0"/>
          <w:marRight w:val="0"/>
          <w:marTop w:val="0"/>
          <w:marBottom w:val="0"/>
          <w:divBdr>
            <w:top w:val="none" w:sz="0" w:space="0" w:color="auto"/>
            <w:left w:val="none" w:sz="0" w:space="0" w:color="auto"/>
            <w:bottom w:val="none" w:sz="0" w:space="0" w:color="auto"/>
            <w:right w:val="none" w:sz="0" w:space="0" w:color="auto"/>
          </w:divBdr>
          <w:divsChild>
            <w:div w:id="302275834">
              <w:marLeft w:val="0"/>
              <w:marRight w:val="0"/>
              <w:marTop w:val="0"/>
              <w:marBottom w:val="0"/>
              <w:divBdr>
                <w:top w:val="none" w:sz="0" w:space="0" w:color="auto"/>
                <w:left w:val="none" w:sz="0" w:space="0" w:color="auto"/>
                <w:bottom w:val="none" w:sz="0" w:space="0" w:color="auto"/>
                <w:right w:val="none" w:sz="0" w:space="0" w:color="auto"/>
              </w:divBdr>
              <w:divsChild>
                <w:div w:id="142964665">
                  <w:marLeft w:val="0"/>
                  <w:marRight w:val="0"/>
                  <w:marTop w:val="0"/>
                  <w:marBottom w:val="0"/>
                  <w:divBdr>
                    <w:top w:val="none" w:sz="0" w:space="0" w:color="auto"/>
                    <w:left w:val="none" w:sz="0" w:space="0" w:color="auto"/>
                    <w:bottom w:val="none" w:sz="0" w:space="0" w:color="auto"/>
                    <w:right w:val="none" w:sz="0" w:space="0" w:color="auto"/>
                  </w:divBdr>
                  <w:divsChild>
                    <w:div w:id="1496802475">
                      <w:marLeft w:val="0"/>
                      <w:marRight w:val="0"/>
                      <w:marTop w:val="0"/>
                      <w:marBottom w:val="0"/>
                      <w:divBdr>
                        <w:top w:val="none" w:sz="0" w:space="0" w:color="auto"/>
                        <w:left w:val="none" w:sz="0" w:space="0" w:color="auto"/>
                        <w:bottom w:val="none" w:sz="0" w:space="0" w:color="auto"/>
                        <w:right w:val="none" w:sz="0" w:space="0" w:color="auto"/>
                      </w:divBdr>
                      <w:divsChild>
                        <w:div w:id="812209724">
                          <w:marLeft w:val="0"/>
                          <w:marRight w:val="0"/>
                          <w:marTop w:val="0"/>
                          <w:marBottom w:val="0"/>
                          <w:divBdr>
                            <w:top w:val="none" w:sz="0" w:space="0" w:color="auto"/>
                            <w:left w:val="none" w:sz="0" w:space="0" w:color="auto"/>
                            <w:bottom w:val="none" w:sz="0" w:space="0" w:color="auto"/>
                            <w:right w:val="none" w:sz="0" w:space="0" w:color="auto"/>
                          </w:divBdr>
                          <w:divsChild>
                            <w:div w:id="13659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12245">
      <w:bodyDiv w:val="1"/>
      <w:marLeft w:val="0"/>
      <w:marRight w:val="0"/>
      <w:marTop w:val="0"/>
      <w:marBottom w:val="0"/>
      <w:divBdr>
        <w:top w:val="none" w:sz="0" w:space="0" w:color="auto"/>
        <w:left w:val="none" w:sz="0" w:space="0" w:color="auto"/>
        <w:bottom w:val="none" w:sz="0" w:space="0" w:color="auto"/>
        <w:right w:val="none" w:sz="0" w:space="0" w:color="auto"/>
      </w:divBdr>
      <w:divsChild>
        <w:div w:id="856118347">
          <w:marLeft w:val="0"/>
          <w:marRight w:val="0"/>
          <w:marTop w:val="0"/>
          <w:marBottom w:val="0"/>
          <w:divBdr>
            <w:top w:val="none" w:sz="0" w:space="0" w:color="auto"/>
            <w:left w:val="none" w:sz="0" w:space="0" w:color="auto"/>
            <w:bottom w:val="none" w:sz="0" w:space="0" w:color="auto"/>
            <w:right w:val="none" w:sz="0" w:space="0" w:color="auto"/>
          </w:divBdr>
          <w:divsChild>
            <w:div w:id="903832114">
              <w:marLeft w:val="0"/>
              <w:marRight w:val="0"/>
              <w:marTop w:val="0"/>
              <w:marBottom w:val="0"/>
              <w:divBdr>
                <w:top w:val="none" w:sz="0" w:space="0" w:color="auto"/>
                <w:left w:val="none" w:sz="0" w:space="0" w:color="auto"/>
                <w:bottom w:val="none" w:sz="0" w:space="0" w:color="auto"/>
                <w:right w:val="none" w:sz="0" w:space="0" w:color="auto"/>
              </w:divBdr>
              <w:divsChild>
                <w:div w:id="1975477480">
                  <w:marLeft w:val="0"/>
                  <w:marRight w:val="0"/>
                  <w:marTop w:val="0"/>
                  <w:marBottom w:val="0"/>
                  <w:divBdr>
                    <w:top w:val="none" w:sz="0" w:space="0" w:color="auto"/>
                    <w:left w:val="none" w:sz="0" w:space="0" w:color="auto"/>
                    <w:bottom w:val="none" w:sz="0" w:space="0" w:color="auto"/>
                    <w:right w:val="none" w:sz="0" w:space="0" w:color="auto"/>
                  </w:divBdr>
                  <w:divsChild>
                    <w:div w:id="460928127">
                      <w:marLeft w:val="0"/>
                      <w:marRight w:val="0"/>
                      <w:marTop w:val="0"/>
                      <w:marBottom w:val="0"/>
                      <w:divBdr>
                        <w:top w:val="none" w:sz="0" w:space="0" w:color="auto"/>
                        <w:left w:val="none" w:sz="0" w:space="0" w:color="auto"/>
                        <w:bottom w:val="none" w:sz="0" w:space="0" w:color="auto"/>
                        <w:right w:val="none" w:sz="0" w:space="0" w:color="auto"/>
                      </w:divBdr>
                      <w:divsChild>
                        <w:div w:id="1413428892">
                          <w:marLeft w:val="0"/>
                          <w:marRight w:val="0"/>
                          <w:marTop w:val="0"/>
                          <w:marBottom w:val="0"/>
                          <w:divBdr>
                            <w:top w:val="none" w:sz="0" w:space="0" w:color="auto"/>
                            <w:left w:val="none" w:sz="0" w:space="0" w:color="auto"/>
                            <w:bottom w:val="none" w:sz="0" w:space="0" w:color="auto"/>
                            <w:right w:val="none" w:sz="0" w:space="0" w:color="auto"/>
                          </w:divBdr>
                          <w:divsChild>
                            <w:div w:id="386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440534">
      <w:bodyDiv w:val="1"/>
      <w:marLeft w:val="0"/>
      <w:marRight w:val="0"/>
      <w:marTop w:val="0"/>
      <w:marBottom w:val="0"/>
      <w:divBdr>
        <w:top w:val="none" w:sz="0" w:space="0" w:color="auto"/>
        <w:left w:val="none" w:sz="0" w:space="0" w:color="auto"/>
        <w:bottom w:val="none" w:sz="0" w:space="0" w:color="auto"/>
        <w:right w:val="none" w:sz="0" w:space="0" w:color="auto"/>
      </w:divBdr>
      <w:divsChild>
        <w:div w:id="1504708125">
          <w:marLeft w:val="0"/>
          <w:marRight w:val="0"/>
          <w:marTop w:val="240"/>
          <w:marBottom w:val="240"/>
          <w:divBdr>
            <w:top w:val="none" w:sz="0" w:space="0" w:color="auto"/>
            <w:left w:val="none" w:sz="0" w:space="0" w:color="auto"/>
            <w:bottom w:val="none" w:sz="0" w:space="0" w:color="auto"/>
            <w:right w:val="none" w:sz="0" w:space="0" w:color="auto"/>
          </w:divBdr>
        </w:div>
        <w:div w:id="397168987">
          <w:marLeft w:val="0"/>
          <w:marRight w:val="0"/>
          <w:marTop w:val="240"/>
          <w:marBottom w:val="240"/>
          <w:divBdr>
            <w:top w:val="none" w:sz="0" w:space="0" w:color="auto"/>
            <w:left w:val="none" w:sz="0" w:space="0" w:color="auto"/>
            <w:bottom w:val="none" w:sz="0" w:space="0" w:color="auto"/>
            <w:right w:val="none" w:sz="0" w:space="0" w:color="auto"/>
          </w:divBdr>
        </w:div>
        <w:div w:id="885532561">
          <w:marLeft w:val="0"/>
          <w:marRight w:val="0"/>
          <w:marTop w:val="240"/>
          <w:marBottom w:val="240"/>
          <w:divBdr>
            <w:top w:val="none" w:sz="0" w:space="0" w:color="auto"/>
            <w:left w:val="none" w:sz="0" w:space="0" w:color="auto"/>
            <w:bottom w:val="none" w:sz="0" w:space="0" w:color="auto"/>
            <w:right w:val="none" w:sz="0" w:space="0" w:color="auto"/>
          </w:divBdr>
        </w:div>
        <w:div w:id="1931312131">
          <w:marLeft w:val="0"/>
          <w:marRight w:val="0"/>
          <w:marTop w:val="240"/>
          <w:marBottom w:val="240"/>
          <w:divBdr>
            <w:top w:val="none" w:sz="0" w:space="0" w:color="auto"/>
            <w:left w:val="none" w:sz="0" w:space="0" w:color="auto"/>
            <w:bottom w:val="none" w:sz="0" w:space="0" w:color="auto"/>
            <w:right w:val="none" w:sz="0" w:space="0" w:color="auto"/>
          </w:divBdr>
        </w:div>
        <w:div w:id="1401907073">
          <w:marLeft w:val="0"/>
          <w:marRight w:val="0"/>
          <w:marTop w:val="0"/>
          <w:marBottom w:val="0"/>
          <w:divBdr>
            <w:top w:val="none" w:sz="0" w:space="0" w:color="auto"/>
            <w:left w:val="none" w:sz="0" w:space="0" w:color="auto"/>
            <w:bottom w:val="none" w:sz="0" w:space="0" w:color="auto"/>
            <w:right w:val="none" w:sz="0" w:space="0" w:color="auto"/>
          </w:divBdr>
          <w:divsChild>
            <w:div w:id="607811256">
              <w:marLeft w:val="0"/>
              <w:marRight w:val="0"/>
              <w:marTop w:val="240"/>
              <w:marBottom w:val="240"/>
              <w:divBdr>
                <w:top w:val="none" w:sz="0" w:space="0" w:color="auto"/>
                <w:left w:val="none" w:sz="0" w:space="0" w:color="auto"/>
                <w:bottom w:val="none" w:sz="0" w:space="0" w:color="auto"/>
                <w:right w:val="none" w:sz="0" w:space="0" w:color="auto"/>
              </w:divBdr>
            </w:div>
            <w:div w:id="248782895">
              <w:marLeft w:val="0"/>
              <w:marRight w:val="0"/>
              <w:marTop w:val="240"/>
              <w:marBottom w:val="240"/>
              <w:divBdr>
                <w:top w:val="none" w:sz="0" w:space="0" w:color="auto"/>
                <w:left w:val="none" w:sz="0" w:space="0" w:color="auto"/>
                <w:bottom w:val="none" w:sz="0" w:space="0" w:color="auto"/>
                <w:right w:val="none" w:sz="0" w:space="0" w:color="auto"/>
              </w:divBdr>
            </w:div>
            <w:div w:id="932662620">
              <w:marLeft w:val="0"/>
              <w:marRight w:val="0"/>
              <w:marTop w:val="240"/>
              <w:marBottom w:val="240"/>
              <w:divBdr>
                <w:top w:val="none" w:sz="0" w:space="0" w:color="auto"/>
                <w:left w:val="none" w:sz="0" w:space="0" w:color="auto"/>
                <w:bottom w:val="none" w:sz="0" w:space="0" w:color="auto"/>
                <w:right w:val="none" w:sz="0" w:space="0" w:color="auto"/>
              </w:divBdr>
            </w:div>
            <w:div w:id="1346977648">
              <w:marLeft w:val="0"/>
              <w:marRight w:val="0"/>
              <w:marTop w:val="240"/>
              <w:marBottom w:val="240"/>
              <w:divBdr>
                <w:top w:val="none" w:sz="0" w:space="0" w:color="auto"/>
                <w:left w:val="none" w:sz="0" w:space="0" w:color="auto"/>
                <w:bottom w:val="none" w:sz="0" w:space="0" w:color="auto"/>
                <w:right w:val="none" w:sz="0" w:space="0" w:color="auto"/>
              </w:divBdr>
            </w:div>
          </w:divsChild>
        </w:div>
        <w:div w:id="1035546143">
          <w:marLeft w:val="0"/>
          <w:marRight w:val="0"/>
          <w:marTop w:val="0"/>
          <w:marBottom w:val="0"/>
          <w:divBdr>
            <w:top w:val="none" w:sz="0" w:space="0" w:color="auto"/>
            <w:left w:val="none" w:sz="0" w:space="0" w:color="auto"/>
            <w:bottom w:val="none" w:sz="0" w:space="0" w:color="auto"/>
            <w:right w:val="none" w:sz="0" w:space="0" w:color="auto"/>
          </w:divBdr>
          <w:divsChild>
            <w:div w:id="1862472363">
              <w:marLeft w:val="0"/>
              <w:marRight w:val="0"/>
              <w:marTop w:val="240"/>
              <w:marBottom w:val="240"/>
              <w:divBdr>
                <w:top w:val="none" w:sz="0" w:space="0" w:color="auto"/>
                <w:left w:val="none" w:sz="0" w:space="0" w:color="auto"/>
                <w:bottom w:val="none" w:sz="0" w:space="0" w:color="auto"/>
                <w:right w:val="none" w:sz="0" w:space="0" w:color="auto"/>
              </w:divBdr>
            </w:div>
            <w:div w:id="1169322847">
              <w:marLeft w:val="0"/>
              <w:marRight w:val="0"/>
              <w:marTop w:val="240"/>
              <w:marBottom w:val="240"/>
              <w:divBdr>
                <w:top w:val="none" w:sz="0" w:space="0" w:color="auto"/>
                <w:left w:val="none" w:sz="0" w:space="0" w:color="auto"/>
                <w:bottom w:val="none" w:sz="0" w:space="0" w:color="auto"/>
                <w:right w:val="none" w:sz="0" w:space="0" w:color="auto"/>
              </w:divBdr>
            </w:div>
            <w:div w:id="918320877">
              <w:marLeft w:val="0"/>
              <w:marRight w:val="0"/>
              <w:marTop w:val="240"/>
              <w:marBottom w:val="240"/>
              <w:divBdr>
                <w:top w:val="none" w:sz="0" w:space="0" w:color="auto"/>
                <w:left w:val="none" w:sz="0" w:space="0" w:color="auto"/>
                <w:bottom w:val="none" w:sz="0" w:space="0" w:color="auto"/>
                <w:right w:val="none" w:sz="0" w:space="0" w:color="auto"/>
              </w:divBdr>
            </w:div>
            <w:div w:id="346829319">
              <w:marLeft w:val="0"/>
              <w:marRight w:val="0"/>
              <w:marTop w:val="240"/>
              <w:marBottom w:val="240"/>
              <w:divBdr>
                <w:top w:val="none" w:sz="0" w:space="0" w:color="auto"/>
                <w:left w:val="none" w:sz="0" w:space="0" w:color="auto"/>
                <w:bottom w:val="none" w:sz="0" w:space="0" w:color="auto"/>
                <w:right w:val="none" w:sz="0" w:space="0" w:color="auto"/>
              </w:divBdr>
            </w:div>
          </w:divsChild>
        </w:div>
        <w:div w:id="1777477676">
          <w:marLeft w:val="0"/>
          <w:marRight w:val="0"/>
          <w:marTop w:val="240"/>
          <w:marBottom w:val="240"/>
          <w:divBdr>
            <w:top w:val="none" w:sz="0" w:space="0" w:color="auto"/>
            <w:left w:val="none" w:sz="0" w:space="0" w:color="auto"/>
            <w:bottom w:val="none" w:sz="0" w:space="0" w:color="auto"/>
            <w:right w:val="none" w:sz="0" w:space="0" w:color="auto"/>
          </w:divBdr>
        </w:div>
        <w:div w:id="578634333">
          <w:marLeft w:val="0"/>
          <w:marRight w:val="0"/>
          <w:marTop w:val="240"/>
          <w:marBottom w:val="240"/>
          <w:divBdr>
            <w:top w:val="none" w:sz="0" w:space="0" w:color="auto"/>
            <w:left w:val="none" w:sz="0" w:space="0" w:color="auto"/>
            <w:bottom w:val="none" w:sz="0" w:space="0" w:color="auto"/>
            <w:right w:val="none" w:sz="0" w:space="0" w:color="auto"/>
          </w:divBdr>
        </w:div>
        <w:div w:id="1962766211">
          <w:marLeft w:val="0"/>
          <w:marRight w:val="0"/>
          <w:marTop w:val="240"/>
          <w:marBottom w:val="240"/>
          <w:divBdr>
            <w:top w:val="none" w:sz="0" w:space="0" w:color="auto"/>
            <w:left w:val="none" w:sz="0" w:space="0" w:color="auto"/>
            <w:bottom w:val="none" w:sz="0" w:space="0" w:color="auto"/>
            <w:right w:val="none" w:sz="0" w:space="0" w:color="auto"/>
          </w:divBdr>
        </w:div>
        <w:div w:id="376125747">
          <w:marLeft w:val="0"/>
          <w:marRight w:val="0"/>
          <w:marTop w:val="240"/>
          <w:marBottom w:val="240"/>
          <w:divBdr>
            <w:top w:val="none" w:sz="0" w:space="0" w:color="auto"/>
            <w:left w:val="none" w:sz="0" w:space="0" w:color="auto"/>
            <w:bottom w:val="none" w:sz="0" w:space="0" w:color="auto"/>
            <w:right w:val="none" w:sz="0" w:space="0" w:color="auto"/>
          </w:divBdr>
        </w:div>
        <w:div w:id="1932658019">
          <w:marLeft w:val="0"/>
          <w:marRight w:val="0"/>
          <w:marTop w:val="240"/>
          <w:marBottom w:val="240"/>
          <w:divBdr>
            <w:top w:val="none" w:sz="0" w:space="0" w:color="auto"/>
            <w:left w:val="none" w:sz="0" w:space="0" w:color="auto"/>
            <w:bottom w:val="none" w:sz="0" w:space="0" w:color="auto"/>
            <w:right w:val="none" w:sz="0" w:space="0" w:color="auto"/>
          </w:divBdr>
        </w:div>
        <w:div w:id="507643794">
          <w:marLeft w:val="0"/>
          <w:marRight w:val="0"/>
          <w:marTop w:val="240"/>
          <w:marBottom w:val="240"/>
          <w:divBdr>
            <w:top w:val="none" w:sz="0" w:space="0" w:color="auto"/>
            <w:left w:val="none" w:sz="0" w:space="0" w:color="auto"/>
            <w:bottom w:val="none" w:sz="0" w:space="0" w:color="auto"/>
            <w:right w:val="none" w:sz="0" w:space="0" w:color="auto"/>
          </w:divBdr>
        </w:div>
        <w:div w:id="1989555920">
          <w:marLeft w:val="0"/>
          <w:marRight w:val="0"/>
          <w:marTop w:val="240"/>
          <w:marBottom w:val="240"/>
          <w:divBdr>
            <w:top w:val="none" w:sz="0" w:space="0" w:color="auto"/>
            <w:left w:val="none" w:sz="0" w:space="0" w:color="auto"/>
            <w:bottom w:val="none" w:sz="0" w:space="0" w:color="auto"/>
            <w:right w:val="none" w:sz="0" w:space="0" w:color="auto"/>
          </w:divBdr>
        </w:div>
        <w:div w:id="1956018433">
          <w:marLeft w:val="0"/>
          <w:marRight w:val="0"/>
          <w:marTop w:val="240"/>
          <w:marBottom w:val="240"/>
          <w:divBdr>
            <w:top w:val="none" w:sz="0" w:space="0" w:color="auto"/>
            <w:left w:val="none" w:sz="0" w:space="0" w:color="auto"/>
            <w:bottom w:val="none" w:sz="0" w:space="0" w:color="auto"/>
            <w:right w:val="none" w:sz="0" w:space="0" w:color="auto"/>
          </w:divBdr>
        </w:div>
        <w:div w:id="1017662266">
          <w:marLeft w:val="0"/>
          <w:marRight w:val="0"/>
          <w:marTop w:val="240"/>
          <w:marBottom w:val="240"/>
          <w:divBdr>
            <w:top w:val="none" w:sz="0" w:space="0" w:color="auto"/>
            <w:left w:val="none" w:sz="0" w:space="0" w:color="auto"/>
            <w:bottom w:val="none" w:sz="0" w:space="0" w:color="auto"/>
            <w:right w:val="none" w:sz="0" w:space="0" w:color="auto"/>
          </w:divBdr>
        </w:div>
        <w:div w:id="502938869">
          <w:marLeft w:val="0"/>
          <w:marRight w:val="0"/>
          <w:marTop w:val="240"/>
          <w:marBottom w:val="240"/>
          <w:divBdr>
            <w:top w:val="none" w:sz="0" w:space="0" w:color="auto"/>
            <w:left w:val="none" w:sz="0" w:space="0" w:color="auto"/>
            <w:bottom w:val="none" w:sz="0" w:space="0" w:color="auto"/>
            <w:right w:val="none" w:sz="0" w:space="0" w:color="auto"/>
          </w:divBdr>
        </w:div>
        <w:div w:id="93403077">
          <w:marLeft w:val="0"/>
          <w:marRight w:val="0"/>
          <w:marTop w:val="0"/>
          <w:marBottom w:val="0"/>
          <w:divBdr>
            <w:top w:val="none" w:sz="0" w:space="0" w:color="auto"/>
            <w:left w:val="none" w:sz="0" w:space="0" w:color="auto"/>
            <w:bottom w:val="none" w:sz="0" w:space="0" w:color="auto"/>
            <w:right w:val="none" w:sz="0" w:space="0" w:color="auto"/>
          </w:divBdr>
          <w:divsChild>
            <w:div w:id="713310830">
              <w:marLeft w:val="0"/>
              <w:marRight w:val="0"/>
              <w:marTop w:val="240"/>
              <w:marBottom w:val="240"/>
              <w:divBdr>
                <w:top w:val="none" w:sz="0" w:space="0" w:color="auto"/>
                <w:left w:val="none" w:sz="0" w:space="0" w:color="auto"/>
                <w:bottom w:val="none" w:sz="0" w:space="0" w:color="auto"/>
                <w:right w:val="none" w:sz="0" w:space="0" w:color="auto"/>
              </w:divBdr>
            </w:div>
            <w:div w:id="117381188">
              <w:marLeft w:val="0"/>
              <w:marRight w:val="0"/>
              <w:marTop w:val="240"/>
              <w:marBottom w:val="240"/>
              <w:divBdr>
                <w:top w:val="none" w:sz="0" w:space="0" w:color="auto"/>
                <w:left w:val="none" w:sz="0" w:space="0" w:color="auto"/>
                <w:bottom w:val="none" w:sz="0" w:space="0" w:color="auto"/>
                <w:right w:val="none" w:sz="0" w:space="0" w:color="auto"/>
              </w:divBdr>
            </w:div>
            <w:div w:id="117071064">
              <w:marLeft w:val="0"/>
              <w:marRight w:val="0"/>
              <w:marTop w:val="240"/>
              <w:marBottom w:val="240"/>
              <w:divBdr>
                <w:top w:val="none" w:sz="0" w:space="0" w:color="auto"/>
                <w:left w:val="none" w:sz="0" w:space="0" w:color="auto"/>
                <w:bottom w:val="none" w:sz="0" w:space="0" w:color="auto"/>
                <w:right w:val="none" w:sz="0" w:space="0" w:color="auto"/>
              </w:divBdr>
            </w:div>
            <w:div w:id="1856459021">
              <w:marLeft w:val="0"/>
              <w:marRight w:val="0"/>
              <w:marTop w:val="240"/>
              <w:marBottom w:val="240"/>
              <w:divBdr>
                <w:top w:val="none" w:sz="0" w:space="0" w:color="auto"/>
                <w:left w:val="none" w:sz="0" w:space="0" w:color="auto"/>
                <w:bottom w:val="none" w:sz="0" w:space="0" w:color="auto"/>
                <w:right w:val="none" w:sz="0" w:space="0" w:color="auto"/>
              </w:divBdr>
            </w:div>
          </w:divsChild>
        </w:div>
        <w:div w:id="573394252">
          <w:marLeft w:val="0"/>
          <w:marRight w:val="0"/>
          <w:marTop w:val="240"/>
          <w:marBottom w:val="240"/>
          <w:divBdr>
            <w:top w:val="none" w:sz="0" w:space="0" w:color="auto"/>
            <w:left w:val="none" w:sz="0" w:space="0" w:color="auto"/>
            <w:bottom w:val="none" w:sz="0" w:space="0" w:color="auto"/>
            <w:right w:val="none" w:sz="0" w:space="0" w:color="auto"/>
          </w:divBdr>
        </w:div>
        <w:div w:id="182793601">
          <w:marLeft w:val="0"/>
          <w:marRight w:val="0"/>
          <w:marTop w:val="240"/>
          <w:marBottom w:val="240"/>
          <w:divBdr>
            <w:top w:val="none" w:sz="0" w:space="0" w:color="auto"/>
            <w:left w:val="none" w:sz="0" w:space="0" w:color="auto"/>
            <w:bottom w:val="none" w:sz="0" w:space="0" w:color="auto"/>
            <w:right w:val="none" w:sz="0" w:space="0" w:color="auto"/>
          </w:divBdr>
        </w:div>
        <w:div w:id="689062008">
          <w:marLeft w:val="0"/>
          <w:marRight w:val="0"/>
          <w:marTop w:val="240"/>
          <w:marBottom w:val="240"/>
          <w:divBdr>
            <w:top w:val="none" w:sz="0" w:space="0" w:color="auto"/>
            <w:left w:val="none" w:sz="0" w:space="0" w:color="auto"/>
            <w:bottom w:val="none" w:sz="0" w:space="0" w:color="auto"/>
            <w:right w:val="none" w:sz="0" w:space="0" w:color="auto"/>
          </w:divBdr>
        </w:div>
        <w:div w:id="1638366383">
          <w:marLeft w:val="0"/>
          <w:marRight w:val="0"/>
          <w:marTop w:val="240"/>
          <w:marBottom w:val="240"/>
          <w:divBdr>
            <w:top w:val="none" w:sz="0" w:space="0" w:color="auto"/>
            <w:left w:val="none" w:sz="0" w:space="0" w:color="auto"/>
            <w:bottom w:val="none" w:sz="0" w:space="0" w:color="auto"/>
            <w:right w:val="none" w:sz="0" w:space="0" w:color="auto"/>
          </w:divBdr>
        </w:div>
        <w:div w:id="2045710440">
          <w:marLeft w:val="0"/>
          <w:marRight w:val="0"/>
          <w:marTop w:val="240"/>
          <w:marBottom w:val="240"/>
          <w:divBdr>
            <w:top w:val="none" w:sz="0" w:space="0" w:color="auto"/>
            <w:left w:val="none" w:sz="0" w:space="0" w:color="auto"/>
            <w:bottom w:val="none" w:sz="0" w:space="0" w:color="auto"/>
            <w:right w:val="none" w:sz="0" w:space="0" w:color="auto"/>
          </w:divBdr>
        </w:div>
        <w:div w:id="2001156210">
          <w:marLeft w:val="0"/>
          <w:marRight w:val="0"/>
          <w:marTop w:val="240"/>
          <w:marBottom w:val="240"/>
          <w:divBdr>
            <w:top w:val="none" w:sz="0" w:space="0" w:color="auto"/>
            <w:left w:val="none" w:sz="0" w:space="0" w:color="auto"/>
            <w:bottom w:val="none" w:sz="0" w:space="0" w:color="auto"/>
            <w:right w:val="none" w:sz="0" w:space="0" w:color="auto"/>
          </w:divBdr>
        </w:div>
        <w:div w:id="2019767691">
          <w:marLeft w:val="0"/>
          <w:marRight w:val="0"/>
          <w:marTop w:val="240"/>
          <w:marBottom w:val="240"/>
          <w:divBdr>
            <w:top w:val="none" w:sz="0" w:space="0" w:color="auto"/>
            <w:left w:val="none" w:sz="0" w:space="0" w:color="auto"/>
            <w:bottom w:val="none" w:sz="0" w:space="0" w:color="auto"/>
            <w:right w:val="none" w:sz="0" w:space="0" w:color="auto"/>
          </w:divBdr>
        </w:div>
        <w:div w:id="1011563240">
          <w:marLeft w:val="0"/>
          <w:marRight w:val="0"/>
          <w:marTop w:val="240"/>
          <w:marBottom w:val="240"/>
          <w:divBdr>
            <w:top w:val="none" w:sz="0" w:space="0" w:color="auto"/>
            <w:left w:val="none" w:sz="0" w:space="0" w:color="auto"/>
            <w:bottom w:val="none" w:sz="0" w:space="0" w:color="auto"/>
            <w:right w:val="none" w:sz="0" w:space="0" w:color="auto"/>
          </w:divBdr>
        </w:div>
      </w:divsChild>
    </w:div>
    <w:div w:id="1729111303">
      <w:bodyDiv w:val="1"/>
      <w:marLeft w:val="0"/>
      <w:marRight w:val="0"/>
      <w:marTop w:val="0"/>
      <w:marBottom w:val="0"/>
      <w:divBdr>
        <w:top w:val="none" w:sz="0" w:space="0" w:color="auto"/>
        <w:left w:val="none" w:sz="0" w:space="0" w:color="auto"/>
        <w:bottom w:val="none" w:sz="0" w:space="0" w:color="auto"/>
        <w:right w:val="none" w:sz="0" w:space="0" w:color="auto"/>
      </w:divBdr>
    </w:div>
    <w:div w:id="1856652820">
      <w:bodyDiv w:val="1"/>
      <w:marLeft w:val="0"/>
      <w:marRight w:val="0"/>
      <w:marTop w:val="0"/>
      <w:marBottom w:val="0"/>
      <w:divBdr>
        <w:top w:val="none" w:sz="0" w:space="0" w:color="auto"/>
        <w:left w:val="none" w:sz="0" w:space="0" w:color="auto"/>
        <w:bottom w:val="none" w:sz="0" w:space="0" w:color="auto"/>
        <w:right w:val="none" w:sz="0" w:space="0" w:color="auto"/>
      </w:divBdr>
    </w:div>
    <w:div w:id="1861167326">
      <w:bodyDiv w:val="1"/>
      <w:marLeft w:val="0"/>
      <w:marRight w:val="0"/>
      <w:marTop w:val="0"/>
      <w:marBottom w:val="0"/>
      <w:divBdr>
        <w:top w:val="none" w:sz="0" w:space="0" w:color="auto"/>
        <w:left w:val="none" w:sz="0" w:space="0" w:color="auto"/>
        <w:bottom w:val="none" w:sz="0" w:space="0" w:color="auto"/>
        <w:right w:val="none" w:sz="0" w:space="0" w:color="auto"/>
      </w:divBdr>
    </w:div>
    <w:div w:id="1884318685">
      <w:bodyDiv w:val="1"/>
      <w:marLeft w:val="0"/>
      <w:marRight w:val="0"/>
      <w:marTop w:val="0"/>
      <w:marBottom w:val="0"/>
      <w:divBdr>
        <w:top w:val="none" w:sz="0" w:space="0" w:color="auto"/>
        <w:left w:val="none" w:sz="0" w:space="0" w:color="auto"/>
        <w:bottom w:val="none" w:sz="0" w:space="0" w:color="auto"/>
        <w:right w:val="none" w:sz="0" w:space="0" w:color="auto"/>
      </w:divBdr>
    </w:div>
    <w:div w:id="1903828918">
      <w:bodyDiv w:val="1"/>
      <w:marLeft w:val="0"/>
      <w:marRight w:val="0"/>
      <w:marTop w:val="0"/>
      <w:marBottom w:val="0"/>
      <w:divBdr>
        <w:top w:val="none" w:sz="0" w:space="0" w:color="auto"/>
        <w:left w:val="none" w:sz="0" w:space="0" w:color="auto"/>
        <w:bottom w:val="none" w:sz="0" w:space="0" w:color="auto"/>
        <w:right w:val="none" w:sz="0" w:space="0" w:color="auto"/>
      </w:divBdr>
    </w:div>
    <w:div w:id="1972515602">
      <w:bodyDiv w:val="1"/>
      <w:marLeft w:val="0"/>
      <w:marRight w:val="0"/>
      <w:marTop w:val="0"/>
      <w:marBottom w:val="0"/>
      <w:divBdr>
        <w:top w:val="none" w:sz="0" w:space="0" w:color="auto"/>
        <w:left w:val="none" w:sz="0" w:space="0" w:color="auto"/>
        <w:bottom w:val="none" w:sz="0" w:space="0" w:color="auto"/>
        <w:right w:val="none" w:sz="0" w:space="0" w:color="auto"/>
      </w:divBdr>
    </w:div>
    <w:div w:id="2005935736">
      <w:bodyDiv w:val="1"/>
      <w:marLeft w:val="0"/>
      <w:marRight w:val="0"/>
      <w:marTop w:val="0"/>
      <w:marBottom w:val="0"/>
      <w:divBdr>
        <w:top w:val="none" w:sz="0" w:space="0" w:color="auto"/>
        <w:left w:val="none" w:sz="0" w:space="0" w:color="auto"/>
        <w:bottom w:val="none" w:sz="0" w:space="0" w:color="auto"/>
        <w:right w:val="none" w:sz="0" w:space="0" w:color="auto"/>
      </w:divBdr>
      <w:divsChild>
        <w:div w:id="1225066803">
          <w:marLeft w:val="0"/>
          <w:marRight w:val="0"/>
          <w:marTop w:val="0"/>
          <w:marBottom w:val="0"/>
          <w:divBdr>
            <w:top w:val="none" w:sz="0" w:space="0" w:color="auto"/>
            <w:left w:val="none" w:sz="0" w:space="0" w:color="auto"/>
            <w:bottom w:val="none" w:sz="0" w:space="0" w:color="auto"/>
            <w:right w:val="none" w:sz="0" w:space="0" w:color="auto"/>
          </w:divBdr>
          <w:divsChild>
            <w:div w:id="782309456">
              <w:marLeft w:val="0"/>
              <w:marRight w:val="0"/>
              <w:marTop w:val="0"/>
              <w:marBottom w:val="0"/>
              <w:divBdr>
                <w:top w:val="none" w:sz="0" w:space="0" w:color="auto"/>
                <w:left w:val="none" w:sz="0" w:space="0" w:color="auto"/>
                <w:bottom w:val="none" w:sz="0" w:space="0" w:color="auto"/>
                <w:right w:val="none" w:sz="0" w:space="0" w:color="auto"/>
              </w:divBdr>
              <w:divsChild>
                <w:div w:id="810681956">
                  <w:marLeft w:val="45"/>
                  <w:marRight w:val="0"/>
                  <w:marTop w:val="105"/>
                  <w:marBottom w:val="75"/>
                  <w:divBdr>
                    <w:top w:val="none" w:sz="0" w:space="0" w:color="auto"/>
                    <w:left w:val="none" w:sz="0" w:space="0" w:color="auto"/>
                    <w:bottom w:val="none" w:sz="0" w:space="0" w:color="auto"/>
                    <w:right w:val="none" w:sz="0" w:space="0" w:color="auto"/>
                  </w:divBdr>
                  <w:divsChild>
                    <w:div w:id="197015310">
                      <w:marLeft w:val="0"/>
                      <w:marRight w:val="0"/>
                      <w:marTop w:val="0"/>
                      <w:marBottom w:val="0"/>
                      <w:divBdr>
                        <w:top w:val="none" w:sz="0" w:space="0" w:color="auto"/>
                        <w:left w:val="none" w:sz="0" w:space="0" w:color="auto"/>
                        <w:bottom w:val="none" w:sz="0" w:space="0" w:color="auto"/>
                        <w:right w:val="none" w:sz="0" w:space="0" w:color="auto"/>
                      </w:divBdr>
                      <w:divsChild>
                        <w:div w:id="1432161101">
                          <w:marLeft w:val="0"/>
                          <w:marRight w:val="0"/>
                          <w:marTop w:val="0"/>
                          <w:marBottom w:val="0"/>
                          <w:divBdr>
                            <w:top w:val="none" w:sz="0" w:space="0" w:color="auto"/>
                            <w:left w:val="none" w:sz="0" w:space="0" w:color="auto"/>
                            <w:bottom w:val="none" w:sz="0" w:space="0" w:color="auto"/>
                            <w:right w:val="none" w:sz="0" w:space="0" w:color="auto"/>
                          </w:divBdr>
                          <w:divsChild>
                            <w:div w:id="1017469100">
                              <w:marLeft w:val="0"/>
                              <w:marRight w:val="0"/>
                              <w:marTop w:val="0"/>
                              <w:marBottom w:val="0"/>
                              <w:divBdr>
                                <w:top w:val="none" w:sz="0" w:space="0" w:color="auto"/>
                                <w:left w:val="none" w:sz="0" w:space="0" w:color="auto"/>
                                <w:bottom w:val="none" w:sz="0" w:space="0" w:color="auto"/>
                                <w:right w:val="none" w:sz="0" w:space="0" w:color="auto"/>
                              </w:divBdr>
                              <w:divsChild>
                                <w:div w:id="355272339">
                                  <w:marLeft w:val="0"/>
                                  <w:marRight w:val="0"/>
                                  <w:marTop w:val="0"/>
                                  <w:marBottom w:val="0"/>
                                  <w:divBdr>
                                    <w:top w:val="none" w:sz="0" w:space="0" w:color="auto"/>
                                    <w:left w:val="none" w:sz="0" w:space="0" w:color="auto"/>
                                    <w:bottom w:val="none" w:sz="0" w:space="0" w:color="auto"/>
                                    <w:right w:val="none" w:sz="0" w:space="0" w:color="auto"/>
                                  </w:divBdr>
                                  <w:divsChild>
                                    <w:div w:id="909265796">
                                      <w:marLeft w:val="0"/>
                                      <w:marRight w:val="0"/>
                                      <w:marTop w:val="0"/>
                                      <w:marBottom w:val="0"/>
                                      <w:divBdr>
                                        <w:top w:val="none" w:sz="0" w:space="0" w:color="auto"/>
                                        <w:left w:val="none" w:sz="0" w:space="0" w:color="auto"/>
                                        <w:bottom w:val="none" w:sz="0" w:space="0" w:color="auto"/>
                                        <w:right w:val="none" w:sz="0" w:space="0" w:color="auto"/>
                                      </w:divBdr>
                                      <w:divsChild>
                                        <w:div w:id="1029256760">
                                          <w:marLeft w:val="0"/>
                                          <w:marRight w:val="0"/>
                                          <w:marTop w:val="0"/>
                                          <w:marBottom w:val="0"/>
                                          <w:divBdr>
                                            <w:top w:val="none" w:sz="0" w:space="0" w:color="auto"/>
                                            <w:left w:val="none" w:sz="0" w:space="0" w:color="auto"/>
                                            <w:bottom w:val="none" w:sz="0" w:space="0" w:color="auto"/>
                                            <w:right w:val="none" w:sz="0" w:space="0" w:color="auto"/>
                                          </w:divBdr>
                                          <w:divsChild>
                                            <w:div w:id="615136440">
                                              <w:marLeft w:val="0"/>
                                              <w:marRight w:val="0"/>
                                              <w:marTop w:val="0"/>
                                              <w:marBottom w:val="0"/>
                                              <w:divBdr>
                                                <w:top w:val="none" w:sz="0" w:space="0" w:color="auto"/>
                                                <w:left w:val="none" w:sz="0" w:space="0" w:color="auto"/>
                                                <w:bottom w:val="none" w:sz="0" w:space="0" w:color="auto"/>
                                                <w:right w:val="none" w:sz="0" w:space="0" w:color="auto"/>
                                              </w:divBdr>
                                              <w:divsChild>
                                                <w:div w:id="1495753976">
                                                  <w:marLeft w:val="0"/>
                                                  <w:marRight w:val="0"/>
                                                  <w:marTop w:val="0"/>
                                                  <w:marBottom w:val="0"/>
                                                  <w:divBdr>
                                                    <w:top w:val="none" w:sz="0" w:space="0" w:color="auto"/>
                                                    <w:left w:val="none" w:sz="0" w:space="0" w:color="auto"/>
                                                    <w:bottom w:val="none" w:sz="0" w:space="0" w:color="auto"/>
                                                    <w:right w:val="none" w:sz="0" w:space="0" w:color="auto"/>
                                                  </w:divBdr>
                                                  <w:divsChild>
                                                    <w:div w:id="1214850386">
                                                      <w:marLeft w:val="0"/>
                                                      <w:marRight w:val="0"/>
                                                      <w:marTop w:val="0"/>
                                                      <w:marBottom w:val="0"/>
                                                      <w:divBdr>
                                                        <w:top w:val="none" w:sz="0" w:space="0" w:color="auto"/>
                                                        <w:left w:val="none" w:sz="0" w:space="0" w:color="auto"/>
                                                        <w:bottom w:val="none" w:sz="0" w:space="0" w:color="auto"/>
                                                        <w:right w:val="none" w:sz="0" w:space="0" w:color="auto"/>
                                                      </w:divBdr>
                                                      <w:divsChild>
                                                        <w:div w:id="6418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3940">
                                              <w:marLeft w:val="0"/>
                                              <w:marRight w:val="120"/>
                                              <w:marTop w:val="150"/>
                                              <w:marBottom w:val="0"/>
                                              <w:divBdr>
                                                <w:top w:val="none" w:sz="0" w:space="0" w:color="auto"/>
                                                <w:left w:val="none" w:sz="0" w:space="0" w:color="auto"/>
                                                <w:bottom w:val="none" w:sz="0" w:space="0" w:color="auto"/>
                                                <w:right w:val="none" w:sz="0" w:space="0" w:color="auto"/>
                                              </w:divBdr>
                                              <w:divsChild>
                                                <w:div w:id="1477453277">
                                                  <w:marLeft w:val="0"/>
                                                  <w:marRight w:val="0"/>
                                                  <w:marTop w:val="0"/>
                                                  <w:marBottom w:val="0"/>
                                                  <w:divBdr>
                                                    <w:top w:val="none" w:sz="0" w:space="0" w:color="auto"/>
                                                    <w:left w:val="none" w:sz="0" w:space="0" w:color="auto"/>
                                                    <w:bottom w:val="none" w:sz="0" w:space="0" w:color="auto"/>
                                                    <w:right w:val="none" w:sz="0" w:space="0" w:color="auto"/>
                                                  </w:divBdr>
                                                  <w:divsChild>
                                                    <w:div w:id="1001853468">
                                                      <w:marLeft w:val="0"/>
                                                      <w:marRight w:val="0"/>
                                                      <w:marTop w:val="0"/>
                                                      <w:marBottom w:val="0"/>
                                                      <w:divBdr>
                                                        <w:top w:val="none" w:sz="0" w:space="0" w:color="auto"/>
                                                        <w:left w:val="none" w:sz="0" w:space="0" w:color="auto"/>
                                                        <w:bottom w:val="none" w:sz="0" w:space="0" w:color="auto"/>
                                                        <w:right w:val="none" w:sz="0" w:space="0" w:color="auto"/>
                                                      </w:divBdr>
                                                      <w:divsChild>
                                                        <w:div w:id="624310064">
                                                          <w:marLeft w:val="0"/>
                                                          <w:marRight w:val="0"/>
                                                          <w:marTop w:val="0"/>
                                                          <w:marBottom w:val="0"/>
                                                          <w:divBdr>
                                                            <w:top w:val="none" w:sz="0" w:space="0" w:color="auto"/>
                                                            <w:left w:val="none" w:sz="0" w:space="0" w:color="auto"/>
                                                            <w:bottom w:val="none" w:sz="0" w:space="0" w:color="auto"/>
                                                            <w:right w:val="none" w:sz="0" w:space="0" w:color="auto"/>
                                                          </w:divBdr>
                                                          <w:divsChild>
                                                            <w:div w:id="1016423762">
                                                              <w:marLeft w:val="0"/>
                                                              <w:marRight w:val="0"/>
                                                              <w:marTop w:val="0"/>
                                                              <w:marBottom w:val="0"/>
                                                              <w:divBdr>
                                                                <w:top w:val="none" w:sz="0" w:space="0" w:color="auto"/>
                                                                <w:left w:val="none" w:sz="0" w:space="0" w:color="auto"/>
                                                                <w:bottom w:val="none" w:sz="0" w:space="0" w:color="auto"/>
                                                                <w:right w:val="none" w:sz="0" w:space="0" w:color="auto"/>
                                                              </w:divBdr>
                                                              <w:divsChild>
                                                                <w:div w:id="415975324">
                                                                  <w:marLeft w:val="0"/>
                                                                  <w:marRight w:val="0"/>
                                                                  <w:marTop w:val="0"/>
                                                                  <w:marBottom w:val="0"/>
                                                                  <w:divBdr>
                                                                    <w:top w:val="none" w:sz="0" w:space="0" w:color="auto"/>
                                                                    <w:left w:val="none" w:sz="0" w:space="0" w:color="auto"/>
                                                                    <w:bottom w:val="none" w:sz="0" w:space="0" w:color="auto"/>
                                                                    <w:right w:val="none" w:sz="0" w:space="0" w:color="auto"/>
                                                                  </w:divBdr>
                                                                  <w:divsChild>
                                                                    <w:div w:id="1293630352">
                                                                      <w:marLeft w:val="0"/>
                                                                      <w:marRight w:val="0"/>
                                                                      <w:marTop w:val="0"/>
                                                                      <w:marBottom w:val="0"/>
                                                                      <w:divBdr>
                                                                        <w:top w:val="none" w:sz="0" w:space="0" w:color="auto"/>
                                                                        <w:left w:val="none" w:sz="0" w:space="0" w:color="auto"/>
                                                                        <w:bottom w:val="none" w:sz="0" w:space="0" w:color="auto"/>
                                                                        <w:right w:val="none" w:sz="0" w:space="0" w:color="auto"/>
                                                                      </w:divBdr>
                                                                      <w:divsChild>
                                                                        <w:div w:id="2129855585">
                                                                          <w:marLeft w:val="0"/>
                                                                          <w:marRight w:val="0"/>
                                                                          <w:marTop w:val="0"/>
                                                                          <w:marBottom w:val="0"/>
                                                                          <w:divBdr>
                                                                            <w:top w:val="none" w:sz="0" w:space="0" w:color="auto"/>
                                                                            <w:left w:val="none" w:sz="0" w:space="0" w:color="auto"/>
                                                                            <w:bottom w:val="none" w:sz="0" w:space="0" w:color="auto"/>
                                                                            <w:right w:val="none" w:sz="0" w:space="0" w:color="auto"/>
                                                                          </w:divBdr>
                                                                        </w:div>
                                                                        <w:div w:id="235819098">
                                                                          <w:marLeft w:val="0"/>
                                                                          <w:marRight w:val="0"/>
                                                                          <w:marTop w:val="0"/>
                                                                          <w:marBottom w:val="0"/>
                                                                          <w:divBdr>
                                                                            <w:top w:val="none" w:sz="0" w:space="0" w:color="auto"/>
                                                                            <w:left w:val="none" w:sz="0" w:space="0" w:color="auto"/>
                                                                            <w:bottom w:val="none" w:sz="0" w:space="0" w:color="auto"/>
                                                                            <w:right w:val="none" w:sz="0" w:space="0" w:color="auto"/>
                                                                          </w:divBdr>
                                                                        </w:div>
                                                                        <w:div w:id="789739416">
                                                                          <w:marLeft w:val="0"/>
                                                                          <w:marRight w:val="0"/>
                                                                          <w:marTop w:val="0"/>
                                                                          <w:marBottom w:val="0"/>
                                                                          <w:divBdr>
                                                                            <w:top w:val="none" w:sz="0" w:space="0" w:color="auto"/>
                                                                            <w:left w:val="none" w:sz="0" w:space="0" w:color="auto"/>
                                                                            <w:bottom w:val="none" w:sz="0" w:space="0" w:color="auto"/>
                                                                            <w:right w:val="none" w:sz="0" w:space="0" w:color="auto"/>
                                                                          </w:divBdr>
                                                                        </w:div>
                                                                        <w:div w:id="1029451850">
                                                                          <w:marLeft w:val="0"/>
                                                                          <w:marRight w:val="0"/>
                                                                          <w:marTop w:val="0"/>
                                                                          <w:marBottom w:val="0"/>
                                                                          <w:divBdr>
                                                                            <w:top w:val="none" w:sz="0" w:space="0" w:color="auto"/>
                                                                            <w:left w:val="none" w:sz="0" w:space="0" w:color="auto"/>
                                                                            <w:bottom w:val="none" w:sz="0" w:space="0" w:color="auto"/>
                                                                            <w:right w:val="none" w:sz="0" w:space="0" w:color="auto"/>
                                                                          </w:divBdr>
                                                                        </w:div>
                                                                        <w:div w:id="727075112">
                                                                          <w:marLeft w:val="0"/>
                                                                          <w:marRight w:val="0"/>
                                                                          <w:marTop w:val="0"/>
                                                                          <w:marBottom w:val="0"/>
                                                                          <w:divBdr>
                                                                            <w:top w:val="none" w:sz="0" w:space="0" w:color="auto"/>
                                                                            <w:left w:val="none" w:sz="0" w:space="0" w:color="auto"/>
                                                                            <w:bottom w:val="none" w:sz="0" w:space="0" w:color="auto"/>
                                                                            <w:right w:val="none" w:sz="0" w:space="0" w:color="auto"/>
                                                                          </w:divBdr>
                                                                        </w:div>
                                                                        <w:div w:id="862939573">
                                                                          <w:marLeft w:val="0"/>
                                                                          <w:marRight w:val="0"/>
                                                                          <w:marTop w:val="0"/>
                                                                          <w:marBottom w:val="0"/>
                                                                          <w:divBdr>
                                                                            <w:top w:val="none" w:sz="0" w:space="0" w:color="auto"/>
                                                                            <w:left w:val="none" w:sz="0" w:space="0" w:color="auto"/>
                                                                            <w:bottom w:val="none" w:sz="0" w:space="0" w:color="auto"/>
                                                                            <w:right w:val="none" w:sz="0" w:space="0" w:color="auto"/>
                                                                          </w:divBdr>
                                                                        </w:div>
                                                                        <w:div w:id="2054691714">
                                                                          <w:marLeft w:val="0"/>
                                                                          <w:marRight w:val="0"/>
                                                                          <w:marTop w:val="0"/>
                                                                          <w:marBottom w:val="0"/>
                                                                          <w:divBdr>
                                                                            <w:top w:val="none" w:sz="0" w:space="0" w:color="auto"/>
                                                                            <w:left w:val="none" w:sz="0" w:space="0" w:color="auto"/>
                                                                            <w:bottom w:val="none" w:sz="0" w:space="0" w:color="auto"/>
                                                                            <w:right w:val="none" w:sz="0" w:space="0" w:color="auto"/>
                                                                          </w:divBdr>
                                                                        </w:div>
                                                                        <w:div w:id="1413044125">
                                                                          <w:marLeft w:val="0"/>
                                                                          <w:marRight w:val="0"/>
                                                                          <w:marTop w:val="0"/>
                                                                          <w:marBottom w:val="0"/>
                                                                          <w:divBdr>
                                                                            <w:top w:val="none" w:sz="0" w:space="0" w:color="auto"/>
                                                                            <w:left w:val="none" w:sz="0" w:space="0" w:color="auto"/>
                                                                            <w:bottom w:val="none" w:sz="0" w:space="0" w:color="auto"/>
                                                                            <w:right w:val="none" w:sz="0" w:space="0" w:color="auto"/>
                                                                          </w:divBdr>
                                                                        </w:div>
                                                                        <w:div w:id="860971272">
                                                                          <w:marLeft w:val="0"/>
                                                                          <w:marRight w:val="0"/>
                                                                          <w:marTop w:val="0"/>
                                                                          <w:marBottom w:val="0"/>
                                                                          <w:divBdr>
                                                                            <w:top w:val="none" w:sz="0" w:space="0" w:color="auto"/>
                                                                            <w:left w:val="none" w:sz="0" w:space="0" w:color="auto"/>
                                                                            <w:bottom w:val="none" w:sz="0" w:space="0" w:color="auto"/>
                                                                            <w:right w:val="none" w:sz="0" w:space="0" w:color="auto"/>
                                                                          </w:divBdr>
                                                                        </w:div>
                                                                        <w:div w:id="400951754">
                                                                          <w:marLeft w:val="0"/>
                                                                          <w:marRight w:val="0"/>
                                                                          <w:marTop w:val="0"/>
                                                                          <w:marBottom w:val="0"/>
                                                                          <w:divBdr>
                                                                            <w:top w:val="none" w:sz="0" w:space="0" w:color="auto"/>
                                                                            <w:left w:val="none" w:sz="0" w:space="0" w:color="auto"/>
                                                                            <w:bottom w:val="none" w:sz="0" w:space="0" w:color="auto"/>
                                                                            <w:right w:val="none" w:sz="0" w:space="0" w:color="auto"/>
                                                                          </w:divBdr>
                                                                        </w:div>
                                                                        <w:div w:id="632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919536">
                                          <w:marLeft w:val="0"/>
                                          <w:marRight w:val="0"/>
                                          <w:marTop w:val="0"/>
                                          <w:marBottom w:val="0"/>
                                          <w:divBdr>
                                            <w:top w:val="none" w:sz="0" w:space="0" w:color="auto"/>
                                            <w:left w:val="none" w:sz="0" w:space="0" w:color="auto"/>
                                            <w:bottom w:val="none" w:sz="0" w:space="0" w:color="auto"/>
                                            <w:right w:val="none" w:sz="0" w:space="0" w:color="auto"/>
                                          </w:divBdr>
                                          <w:divsChild>
                                            <w:div w:id="1102990567">
                                              <w:marLeft w:val="0"/>
                                              <w:marRight w:val="0"/>
                                              <w:marTop w:val="15"/>
                                              <w:marBottom w:val="0"/>
                                              <w:divBdr>
                                                <w:top w:val="none" w:sz="0" w:space="0" w:color="auto"/>
                                                <w:left w:val="none" w:sz="0" w:space="0" w:color="auto"/>
                                                <w:bottom w:val="none" w:sz="0" w:space="0" w:color="auto"/>
                                                <w:right w:val="none" w:sz="0" w:space="0" w:color="auto"/>
                                              </w:divBdr>
                                              <w:divsChild>
                                                <w:div w:id="830948759">
                                                  <w:marLeft w:val="0"/>
                                                  <w:marRight w:val="15"/>
                                                  <w:marTop w:val="0"/>
                                                  <w:marBottom w:val="0"/>
                                                  <w:divBdr>
                                                    <w:top w:val="none" w:sz="0" w:space="0" w:color="auto"/>
                                                    <w:left w:val="none" w:sz="0" w:space="0" w:color="auto"/>
                                                    <w:bottom w:val="none" w:sz="0" w:space="0" w:color="auto"/>
                                                    <w:right w:val="none" w:sz="0" w:space="0" w:color="auto"/>
                                                  </w:divBdr>
                                                  <w:divsChild>
                                                    <w:div w:id="521942084">
                                                      <w:marLeft w:val="0"/>
                                                      <w:marRight w:val="0"/>
                                                      <w:marTop w:val="0"/>
                                                      <w:marBottom w:val="0"/>
                                                      <w:divBdr>
                                                        <w:top w:val="none" w:sz="0" w:space="0" w:color="auto"/>
                                                        <w:left w:val="none" w:sz="0" w:space="0" w:color="auto"/>
                                                        <w:bottom w:val="none" w:sz="0" w:space="0" w:color="auto"/>
                                                        <w:right w:val="none" w:sz="0" w:space="0" w:color="auto"/>
                                                      </w:divBdr>
                                                      <w:divsChild>
                                                        <w:div w:id="325204186">
                                                          <w:marLeft w:val="0"/>
                                                          <w:marRight w:val="0"/>
                                                          <w:marTop w:val="0"/>
                                                          <w:marBottom w:val="0"/>
                                                          <w:divBdr>
                                                            <w:top w:val="none" w:sz="0" w:space="0" w:color="auto"/>
                                                            <w:left w:val="none" w:sz="0" w:space="0" w:color="auto"/>
                                                            <w:bottom w:val="none" w:sz="0" w:space="0" w:color="auto"/>
                                                            <w:right w:val="none" w:sz="0" w:space="0" w:color="auto"/>
                                                          </w:divBdr>
                                                          <w:divsChild>
                                                            <w:div w:id="1475488935">
                                                              <w:marLeft w:val="0"/>
                                                              <w:marRight w:val="0"/>
                                                              <w:marTop w:val="0"/>
                                                              <w:marBottom w:val="0"/>
                                                              <w:divBdr>
                                                                <w:top w:val="none" w:sz="0" w:space="0" w:color="auto"/>
                                                                <w:left w:val="none" w:sz="0" w:space="0" w:color="auto"/>
                                                                <w:bottom w:val="none" w:sz="0" w:space="0" w:color="auto"/>
                                                                <w:right w:val="none" w:sz="0" w:space="0" w:color="auto"/>
                                                              </w:divBdr>
                                                              <w:divsChild>
                                                                <w:div w:id="2112772011">
                                                                  <w:marLeft w:val="0"/>
                                                                  <w:marRight w:val="0"/>
                                                                  <w:marTop w:val="0"/>
                                                                  <w:marBottom w:val="0"/>
                                                                  <w:divBdr>
                                                                    <w:top w:val="none" w:sz="0" w:space="0" w:color="auto"/>
                                                                    <w:left w:val="none" w:sz="0" w:space="0" w:color="auto"/>
                                                                    <w:bottom w:val="none" w:sz="0" w:space="0" w:color="auto"/>
                                                                    <w:right w:val="none" w:sz="0" w:space="0" w:color="auto"/>
                                                                  </w:divBdr>
                                                                  <w:divsChild>
                                                                    <w:div w:id="5401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4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29107">
      <w:bodyDiv w:val="1"/>
      <w:marLeft w:val="0"/>
      <w:marRight w:val="0"/>
      <w:marTop w:val="0"/>
      <w:marBottom w:val="0"/>
      <w:divBdr>
        <w:top w:val="none" w:sz="0" w:space="0" w:color="auto"/>
        <w:left w:val="none" w:sz="0" w:space="0" w:color="auto"/>
        <w:bottom w:val="none" w:sz="0" w:space="0" w:color="auto"/>
        <w:right w:val="none" w:sz="0" w:space="0" w:color="auto"/>
      </w:divBdr>
      <w:divsChild>
        <w:div w:id="789348">
          <w:marLeft w:val="0"/>
          <w:marRight w:val="0"/>
          <w:marTop w:val="240"/>
          <w:marBottom w:val="240"/>
          <w:divBdr>
            <w:top w:val="none" w:sz="0" w:space="0" w:color="auto"/>
            <w:left w:val="none" w:sz="0" w:space="0" w:color="auto"/>
            <w:bottom w:val="none" w:sz="0" w:space="0" w:color="auto"/>
            <w:right w:val="none" w:sz="0" w:space="0" w:color="auto"/>
          </w:divBdr>
        </w:div>
        <w:div w:id="2120832388">
          <w:marLeft w:val="0"/>
          <w:marRight w:val="0"/>
          <w:marTop w:val="240"/>
          <w:marBottom w:val="240"/>
          <w:divBdr>
            <w:top w:val="none" w:sz="0" w:space="0" w:color="auto"/>
            <w:left w:val="none" w:sz="0" w:space="0" w:color="auto"/>
            <w:bottom w:val="none" w:sz="0" w:space="0" w:color="auto"/>
            <w:right w:val="none" w:sz="0" w:space="0" w:color="auto"/>
          </w:divBdr>
        </w:div>
        <w:div w:id="1152022828">
          <w:marLeft w:val="0"/>
          <w:marRight w:val="0"/>
          <w:marTop w:val="240"/>
          <w:marBottom w:val="240"/>
          <w:divBdr>
            <w:top w:val="none" w:sz="0" w:space="0" w:color="auto"/>
            <w:left w:val="none" w:sz="0" w:space="0" w:color="auto"/>
            <w:bottom w:val="none" w:sz="0" w:space="0" w:color="auto"/>
            <w:right w:val="none" w:sz="0" w:space="0" w:color="auto"/>
          </w:divBdr>
        </w:div>
        <w:div w:id="667637316">
          <w:marLeft w:val="0"/>
          <w:marRight w:val="0"/>
          <w:marTop w:val="240"/>
          <w:marBottom w:val="240"/>
          <w:divBdr>
            <w:top w:val="none" w:sz="0" w:space="0" w:color="auto"/>
            <w:left w:val="none" w:sz="0" w:space="0" w:color="auto"/>
            <w:bottom w:val="none" w:sz="0" w:space="0" w:color="auto"/>
            <w:right w:val="none" w:sz="0" w:space="0" w:color="auto"/>
          </w:divBdr>
        </w:div>
        <w:div w:id="1562400253">
          <w:marLeft w:val="0"/>
          <w:marRight w:val="0"/>
          <w:marTop w:val="0"/>
          <w:marBottom w:val="0"/>
          <w:divBdr>
            <w:top w:val="none" w:sz="0" w:space="0" w:color="auto"/>
            <w:left w:val="none" w:sz="0" w:space="0" w:color="auto"/>
            <w:bottom w:val="none" w:sz="0" w:space="0" w:color="auto"/>
            <w:right w:val="none" w:sz="0" w:space="0" w:color="auto"/>
          </w:divBdr>
          <w:divsChild>
            <w:div w:id="153449729">
              <w:marLeft w:val="0"/>
              <w:marRight w:val="0"/>
              <w:marTop w:val="240"/>
              <w:marBottom w:val="240"/>
              <w:divBdr>
                <w:top w:val="none" w:sz="0" w:space="0" w:color="auto"/>
                <w:left w:val="none" w:sz="0" w:space="0" w:color="auto"/>
                <w:bottom w:val="none" w:sz="0" w:space="0" w:color="auto"/>
                <w:right w:val="none" w:sz="0" w:space="0" w:color="auto"/>
              </w:divBdr>
            </w:div>
            <w:div w:id="1477914414">
              <w:marLeft w:val="0"/>
              <w:marRight w:val="0"/>
              <w:marTop w:val="240"/>
              <w:marBottom w:val="240"/>
              <w:divBdr>
                <w:top w:val="none" w:sz="0" w:space="0" w:color="auto"/>
                <w:left w:val="none" w:sz="0" w:space="0" w:color="auto"/>
                <w:bottom w:val="none" w:sz="0" w:space="0" w:color="auto"/>
                <w:right w:val="none" w:sz="0" w:space="0" w:color="auto"/>
              </w:divBdr>
            </w:div>
            <w:div w:id="353654459">
              <w:marLeft w:val="0"/>
              <w:marRight w:val="0"/>
              <w:marTop w:val="240"/>
              <w:marBottom w:val="240"/>
              <w:divBdr>
                <w:top w:val="none" w:sz="0" w:space="0" w:color="auto"/>
                <w:left w:val="none" w:sz="0" w:space="0" w:color="auto"/>
                <w:bottom w:val="none" w:sz="0" w:space="0" w:color="auto"/>
                <w:right w:val="none" w:sz="0" w:space="0" w:color="auto"/>
              </w:divBdr>
            </w:div>
            <w:div w:id="1908342873">
              <w:marLeft w:val="0"/>
              <w:marRight w:val="0"/>
              <w:marTop w:val="240"/>
              <w:marBottom w:val="240"/>
              <w:divBdr>
                <w:top w:val="none" w:sz="0" w:space="0" w:color="auto"/>
                <w:left w:val="none" w:sz="0" w:space="0" w:color="auto"/>
                <w:bottom w:val="none" w:sz="0" w:space="0" w:color="auto"/>
                <w:right w:val="none" w:sz="0" w:space="0" w:color="auto"/>
              </w:divBdr>
            </w:div>
          </w:divsChild>
        </w:div>
        <w:div w:id="1764380784">
          <w:marLeft w:val="0"/>
          <w:marRight w:val="0"/>
          <w:marTop w:val="0"/>
          <w:marBottom w:val="0"/>
          <w:divBdr>
            <w:top w:val="none" w:sz="0" w:space="0" w:color="auto"/>
            <w:left w:val="none" w:sz="0" w:space="0" w:color="auto"/>
            <w:bottom w:val="none" w:sz="0" w:space="0" w:color="auto"/>
            <w:right w:val="none" w:sz="0" w:space="0" w:color="auto"/>
          </w:divBdr>
          <w:divsChild>
            <w:div w:id="1646810682">
              <w:marLeft w:val="0"/>
              <w:marRight w:val="0"/>
              <w:marTop w:val="240"/>
              <w:marBottom w:val="240"/>
              <w:divBdr>
                <w:top w:val="none" w:sz="0" w:space="0" w:color="auto"/>
                <w:left w:val="none" w:sz="0" w:space="0" w:color="auto"/>
                <w:bottom w:val="none" w:sz="0" w:space="0" w:color="auto"/>
                <w:right w:val="none" w:sz="0" w:space="0" w:color="auto"/>
              </w:divBdr>
            </w:div>
            <w:div w:id="120653851">
              <w:marLeft w:val="0"/>
              <w:marRight w:val="0"/>
              <w:marTop w:val="240"/>
              <w:marBottom w:val="240"/>
              <w:divBdr>
                <w:top w:val="none" w:sz="0" w:space="0" w:color="auto"/>
                <w:left w:val="none" w:sz="0" w:space="0" w:color="auto"/>
                <w:bottom w:val="none" w:sz="0" w:space="0" w:color="auto"/>
                <w:right w:val="none" w:sz="0" w:space="0" w:color="auto"/>
              </w:divBdr>
            </w:div>
            <w:div w:id="1848444879">
              <w:marLeft w:val="0"/>
              <w:marRight w:val="0"/>
              <w:marTop w:val="240"/>
              <w:marBottom w:val="240"/>
              <w:divBdr>
                <w:top w:val="none" w:sz="0" w:space="0" w:color="auto"/>
                <w:left w:val="none" w:sz="0" w:space="0" w:color="auto"/>
                <w:bottom w:val="none" w:sz="0" w:space="0" w:color="auto"/>
                <w:right w:val="none" w:sz="0" w:space="0" w:color="auto"/>
              </w:divBdr>
            </w:div>
            <w:div w:id="550386394">
              <w:marLeft w:val="0"/>
              <w:marRight w:val="0"/>
              <w:marTop w:val="240"/>
              <w:marBottom w:val="240"/>
              <w:divBdr>
                <w:top w:val="none" w:sz="0" w:space="0" w:color="auto"/>
                <w:left w:val="none" w:sz="0" w:space="0" w:color="auto"/>
                <w:bottom w:val="none" w:sz="0" w:space="0" w:color="auto"/>
                <w:right w:val="none" w:sz="0" w:space="0" w:color="auto"/>
              </w:divBdr>
            </w:div>
          </w:divsChild>
        </w:div>
        <w:div w:id="1920477968">
          <w:marLeft w:val="0"/>
          <w:marRight w:val="0"/>
          <w:marTop w:val="240"/>
          <w:marBottom w:val="240"/>
          <w:divBdr>
            <w:top w:val="none" w:sz="0" w:space="0" w:color="auto"/>
            <w:left w:val="none" w:sz="0" w:space="0" w:color="auto"/>
            <w:bottom w:val="none" w:sz="0" w:space="0" w:color="auto"/>
            <w:right w:val="none" w:sz="0" w:space="0" w:color="auto"/>
          </w:divBdr>
        </w:div>
        <w:div w:id="632950226">
          <w:marLeft w:val="0"/>
          <w:marRight w:val="0"/>
          <w:marTop w:val="240"/>
          <w:marBottom w:val="240"/>
          <w:divBdr>
            <w:top w:val="none" w:sz="0" w:space="0" w:color="auto"/>
            <w:left w:val="none" w:sz="0" w:space="0" w:color="auto"/>
            <w:bottom w:val="none" w:sz="0" w:space="0" w:color="auto"/>
            <w:right w:val="none" w:sz="0" w:space="0" w:color="auto"/>
          </w:divBdr>
        </w:div>
        <w:div w:id="865799362">
          <w:marLeft w:val="0"/>
          <w:marRight w:val="0"/>
          <w:marTop w:val="240"/>
          <w:marBottom w:val="240"/>
          <w:divBdr>
            <w:top w:val="none" w:sz="0" w:space="0" w:color="auto"/>
            <w:left w:val="none" w:sz="0" w:space="0" w:color="auto"/>
            <w:bottom w:val="none" w:sz="0" w:space="0" w:color="auto"/>
            <w:right w:val="none" w:sz="0" w:space="0" w:color="auto"/>
          </w:divBdr>
        </w:div>
        <w:div w:id="1784571229">
          <w:marLeft w:val="0"/>
          <w:marRight w:val="0"/>
          <w:marTop w:val="240"/>
          <w:marBottom w:val="240"/>
          <w:divBdr>
            <w:top w:val="none" w:sz="0" w:space="0" w:color="auto"/>
            <w:left w:val="none" w:sz="0" w:space="0" w:color="auto"/>
            <w:bottom w:val="none" w:sz="0" w:space="0" w:color="auto"/>
            <w:right w:val="none" w:sz="0" w:space="0" w:color="auto"/>
          </w:divBdr>
        </w:div>
        <w:div w:id="1081415001">
          <w:marLeft w:val="0"/>
          <w:marRight w:val="0"/>
          <w:marTop w:val="240"/>
          <w:marBottom w:val="240"/>
          <w:divBdr>
            <w:top w:val="none" w:sz="0" w:space="0" w:color="auto"/>
            <w:left w:val="none" w:sz="0" w:space="0" w:color="auto"/>
            <w:bottom w:val="none" w:sz="0" w:space="0" w:color="auto"/>
            <w:right w:val="none" w:sz="0" w:space="0" w:color="auto"/>
          </w:divBdr>
        </w:div>
        <w:div w:id="160510616">
          <w:marLeft w:val="0"/>
          <w:marRight w:val="0"/>
          <w:marTop w:val="240"/>
          <w:marBottom w:val="240"/>
          <w:divBdr>
            <w:top w:val="none" w:sz="0" w:space="0" w:color="auto"/>
            <w:left w:val="none" w:sz="0" w:space="0" w:color="auto"/>
            <w:bottom w:val="none" w:sz="0" w:space="0" w:color="auto"/>
            <w:right w:val="none" w:sz="0" w:space="0" w:color="auto"/>
          </w:divBdr>
        </w:div>
        <w:div w:id="276983438">
          <w:marLeft w:val="0"/>
          <w:marRight w:val="0"/>
          <w:marTop w:val="240"/>
          <w:marBottom w:val="240"/>
          <w:divBdr>
            <w:top w:val="none" w:sz="0" w:space="0" w:color="auto"/>
            <w:left w:val="none" w:sz="0" w:space="0" w:color="auto"/>
            <w:bottom w:val="none" w:sz="0" w:space="0" w:color="auto"/>
            <w:right w:val="none" w:sz="0" w:space="0" w:color="auto"/>
          </w:divBdr>
        </w:div>
        <w:div w:id="1670788906">
          <w:marLeft w:val="0"/>
          <w:marRight w:val="0"/>
          <w:marTop w:val="240"/>
          <w:marBottom w:val="240"/>
          <w:divBdr>
            <w:top w:val="none" w:sz="0" w:space="0" w:color="auto"/>
            <w:left w:val="none" w:sz="0" w:space="0" w:color="auto"/>
            <w:bottom w:val="none" w:sz="0" w:space="0" w:color="auto"/>
            <w:right w:val="none" w:sz="0" w:space="0" w:color="auto"/>
          </w:divBdr>
        </w:div>
        <w:div w:id="1781022037">
          <w:marLeft w:val="0"/>
          <w:marRight w:val="0"/>
          <w:marTop w:val="240"/>
          <w:marBottom w:val="240"/>
          <w:divBdr>
            <w:top w:val="none" w:sz="0" w:space="0" w:color="auto"/>
            <w:left w:val="none" w:sz="0" w:space="0" w:color="auto"/>
            <w:bottom w:val="none" w:sz="0" w:space="0" w:color="auto"/>
            <w:right w:val="none" w:sz="0" w:space="0" w:color="auto"/>
          </w:divBdr>
        </w:div>
        <w:div w:id="234433352">
          <w:marLeft w:val="0"/>
          <w:marRight w:val="0"/>
          <w:marTop w:val="240"/>
          <w:marBottom w:val="240"/>
          <w:divBdr>
            <w:top w:val="none" w:sz="0" w:space="0" w:color="auto"/>
            <w:left w:val="none" w:sz="0" w:space="0" w:color="auto"/>
            <w:bottom w:val="none" w:sz="0" w:space="0" w:color="auto"/>
            <w:right w:val="none" w:sz="0" w:space="0" w:color="auto"/>
          </w:divBdr>
        </w:div>
        <w:div w:id="1955596212">
          <w:marLeft w:val="0"/>
          <w:marRight w:val="0"/>
          <w:marTop w:val="0"/>
          <w:marBottom w:val="0"/>
          <w:divBdr>
            <w:top w:val="none" w:sz="0" w:space="0" w:color="auto"/>
            <w:left w:val="none" w:sz="0" w:space="0" w:color="auto"/>
            <w:bottom w:val="none" w:sz="0" w:space="0" w:color="auto"/>
            <w:right w:val="none" w:sz="0" w:space="0" w:color="auto"/>
          </w:divBdr>
          <w:divsChild>
            <w:div w:id="1950812013">
              <w:marLeft w:val="0"/>
              <w:marRight w:val="0"/>
              <w:marTop w:val="240"/>
              <w:marBottom w:val="240"/>
              <w:divBdr>
                <w:top w:val="none" w:sz="0" w:space="0" w:color="auto"/>
                <w:left w:val="none" w:sz="0" w:space="0" w:color="auto"/>
                <w:bottom w:val="none" w:sz="0" w:space="0" w:color="auto"/>
                <w:right w:val="none" w:sz="0" w:space="0" w:color="auto"/>
              </w:divBdr>
            </w:div>
            <w:div w:id="1881938436">
              <w:marLeft w:val="0"/>
              <w:marRight w:val="0"/>
              <w:marTop w:val="240"/>
              <w:marBottom w:val="240"/>
              <w:divBdr>
                <w:top w:val="none" w:sz="0" w:space="0" w:color="auto"/>
                <w:left w:val="none" w:sz="0" w:space="0" w:color="auto"/>
                <w:bottom w:val="none" w:sz="0" w:space="0" w:color="auto"/>
                <w:right w:val="none" w:sz="0" w:space="0" w:color="auto"/>
              </w:divBdr>
            </w:div>
            <w:div w:id="558131444">
              <w:marLeft w:val="0"/>
              <w:marRight w:val="0"/>
              <w:marTop w:val="240"/>
              <w:marBottom w:val="240"/>
              <w:divBdr>
                <w:top w:val="none" w:sz="0" w:space="0" w:color="auto"/>
                <w:left w:val="none" w:sz="0" w:space="0" w:color="auto"/>
                <w:bottom w:val="none" w:sz="0" w:space="0" w:color="auto"/>
                <w:right w:val="none" w:sz="0" w:space="0" w:color="auto"/>
              </w:divBdr>
            </w:div>
            <w:div w:id="2085056546">
              <w:marLeft w:val="0"/>
              <w:marRight w:val="0"/>
              <w:marTop w:val="240"/>
              <w:marBottom w:val="240"/>
              <w:divBdr>
                <w:top w:val="none" w:sz="0" w:space="0" w:color="auto"/>
                <w:left w:val="none" w:sz="0" w:space="0" w:color="auto"/>
                <w:bottom w:val="none" w:sz="0" w:space="0" w:color="auto"/>
                <w:right w:val="none" w:sz="0" w:space="0" w:color="auto"/>
              </w:divBdr>
            </w:div>
          </w:divsChild>
        </w:div>
        <w:div w:id="502355825">
          <w:marLeft w:val="0"/>
          <w:marRight w:val="0"/>
          <w:marTop w:val="240"/>
          <w:marBottom w:val="240"/>
          <w:divBdr>
            <w:top w:val="none" w:sz="0" w:space="0" w:color="auto"/>
            <w:left w:val="none" w:sz="0" w:space="0" w:color="auto"/>
            <w:bottom w:val="none" w:sz="0" w:space="0" w:color="auto"/>
            <w:right w:val="none" w:sz="0" w:space="0" w:color="auto"/>
          </w:divBdr>
        </w:div>
        <w:div w:id="887910256">
          <w:marLeft w:val="0"/>
          <w:marRight w:val="0"/>
          <w:marTop w:val="240"/>
          <w:marBottom w:val="240"/>
          <w:divBdr>
            <w:top w:val="none" w:sz="0" w:space="0" w:color="auto"/>
            <w:left w:val="none" w:sz="0" w:space="0" w:color="auto"/>
            <w:bottom w:val="none" w:sz="0" w:space="0" w:color="auto"/>
            <w:right w:val="none" w:sz="0" w:space="0" w:color="auto"/>
          </w:divBdr>
        </w:div>
        <w:div w:id="1074472234">
          <w:marLeft w:val="0"/>
          <w:marRight w:val="0"/>
          <w:marTop w:val="240"/>
          <w:marBottom w:val="240"/>
          <w:divBdr>
            <w:top w:val="none" w:sz="0" w:space="0" w:color="auto"/>
            <w:left w:val="none" w:sz="0" w:space="0" w:color="auto"/>
            <w:bottom w:val="none" w:sz="0" w:space="0" w:color="auto"/>
            <w:right w:val="none" w:sz="0" w:space="0" w:color="auto"/>
          </w:divBdr>
        </w:div>
        <w:div w:id="1572495670">
          <w:marLeft w:val="0"/>
          <w:marRight w:val="0"/>
          <w:marTop w:val="240"/>
          <w:marBottom w:val="240"/>
          <w:divBdr>
            <w:top w:val="none" w:sz="0" w:space="0" w:color="auto"/>
            <w:left w:val="none" w:sz="0" w:space="0" w:color="auto"/>
            <w:bottom w:val="none" w:sz="0" w:space="0" w:color="auto"/>
            <w:right w:val="none" w:sz="0" w:space="0" w:color="auto"/>
          </w:divBdr>
        </w:div>
        <w:div w:id="1935362426">
          <w:marLeft w:val="0"/>
          <w:marRight w:val="0"/>
          <w:marTop w:val="240"/>
          <w:marBottom w:val="240"/>
          <w:divBdr>
            <w:top w:val="none" w:sz="0" w:space="0" w:color="auto"/>
            <w:left w:val="none" w:sz="0" w:space="0" w:color="auto"/>
            <w:bottom w:val="none" w:sz="0" w:space="0" w:color="auto"/>
            <w:right w:val="none" w:sz="0" w:space="0" w:color="auto"/>
          </w:divBdr>
        </w:div>
        <w:div w:id="2119331374">
          <w:marLeft w:val="0"/>
          <w:marRight w:val="0"/>
          <w:marTop w:val="240"/>
          <w:marBottom w:val="240"/>
          <w:divBdr>
            <w:top w:val="none" w:sz="0" w:space="0" w:color="auto"/>
            <w:left w:val="none" w:sz="0" w:space="0" w:color="auto"/>
            <w:bottom w:val="none" w:sz="0" w:space="0" w:color="auto"/>
            <w:right w:val="none" w:sz="0" w:space="0" w:color="auto"/>
          </w:divBdr>
        </w:div>
        <w:div w:id="2114354743">
          <w:marLeft w:val="0"/>
          <w:marRight w:val="0"/>
          <w:marTop w:val="240"/>
          <w:marBottom w:val="240"/>
          <w:divBdr>
            <w:top w:val="none" w:sz="0" w:space="0" w:color="auto"/>
            <w:left w:val="none" w:sz="0" w:space="0" w:color="auto"/>
            <w:bottom w:val="none" w:sz="0" w:space="0" w:color="auto"/>
            <w:right w:val="none" w:sz="0" w:space="0" w:color="auto"/>
          </w:divBdr>
        </w:div>
        <w:div w:id="623081954">
          <w:marLeft w:val="0"/>
          <w:marRight w:val="0"/>
          <w:marTop w:val="240"/>
          <w:marBottom w:val="240"/>
          <w:divBdr>
            <w:top w:val="none" w:sz="0" w:space="0" w:color="auto"/>
            <w:left w:val="none" w:sz="0" w:space="0" w:color="auto"/>
            <w:bottom w:val="none" w:sz="0" w:space="0" w:color="auto"/>
            <w:right w:val="none" w:sz="0" w:space="0" w:color="auto"/>
          </w:divBdr>
        </w:div>
      </w:divsChild>
    </w:div>
    <w:div w:id="2042195668">
      <w:bodyDiv w:val="1"/>
      <w:marLeft w:val="0"/>
      <w:marRight w:val="0"/>
      <w:marTop w:val="0"/>
      <w:marBottom w:val="0"/>
      <w:divBdr>
        <w:top w:val="none" w:sz="0" w:space="0" w:color="auto"/>
        <w:left w:val="none" w:sz="0" w:space="0" w:color="auto"/>
        <w:bottom w:val="none" w:sz="0" w:space="0" w:color="auto"/>
        <w:right w:val="none" w:sz="0" w:space="0" w:color="auto"/>
      </w:divBdr>
    </w:div>
    <w:div w:id="2054381773">
      <w:bodyDiv w:val="1"/>
      <w:marLeft w:val="0"/>
      <w:marRight w:val="0"/>
      <w:marTop w:val="0"/>
      <w:marBottom w:val="0"/>
      <w:divBdr>
        <w:top w:val="none" w:sz="0" w:space="0" w:color="auto"/>
        <w:left w:val="none" w:sz="0" w:space="0" w:color="auto"/>
        <w:bottom w:val="none" w:sz="0" w:space="0" w:color="auto"/>
        <w:right w:val="none" w:sz="0" w:space="0" w:color="auto"/>
      </w:divBdr>
    </w:div>
    <w:div w:id="2087653916">
      <w:bodyDiv w:val="1"/>
      <w:marLeft w:val="0"/>
      <w:marRight w:val="0"/>
      <w:marTop w:val="0"/>
      <w:marBottom w:val="0"/>
      <w:divBdr>
        <w:top w:val="none" w:sz="0" w:space="0" w:color="auto"/>
        <w:left w:val="none" w:sz="0" w:space="0" w:color="auto"/>
        <w:bottom w:val="none" w:sz="0" w:space="0" w:color="auto"/>
        <w:right w:val="none" w:sz="0" w:space="0" w:color="auto"/>
      </w:divBdr>
    </w:div>
    <w:div w:id="21132355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6B552-3E4A-48C1-9FF4-B0B4D1649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Admin</cp:lastModifiedBy>
  <cp:revision>4</cp:revision>
  <dcterms:created xsi:type="dcterms:W3CDTF">2024-10-21T10:15:00Z</dcterms:created>
  <dcterms:modified xsi:type="dcterms:W3CDTF">2024-10-21T10:16:00Z</dcterms:modified>
</cp:coreProperties>
</file>